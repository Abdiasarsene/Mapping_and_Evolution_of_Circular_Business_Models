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Contenu de Text_non_english</w:t>
      </w:r>
    </w:p>
    <w:p>
      <w:r>
        <w:t>result of provide feedback information field trial no work paper sustainability</w:t>
      </w:r>
    </w:p>
    <w:p>
      <w:r>
        <w:t>design use of new material research show most circular</w:t>
      </w:r>
    </w:p>
    <w:p>
      <w:r>
        <w:t>sustainability option consider to more environmentallyfriendly efficient term of</w:t>
      </w:r>
    </w:p>
    <w:p>
      <w:r>
        <w:t>organizational success pose from different stakeholder such as sustainability impact</w:t>
      </w:r>
    </w:p>
    <w:p>
      <w:r>
        <w:t>sustainability matter also present other cluster one to marginal extent</w:t>
      </w:r>
    </w:p>
    <w:p>
      <w:r>
        <w:t>b what drive development of sustainability aspect bms during early</w:t>
      </w:r>
    </w:p>
    <w:p>
      <w:r>
        <w:t>provide solution for sustainability matter new technology show major influence</w:t>
      </w:r>
    </w:p>
    <w:p>
      <w:r>
        <w:t>towards business model innovation for sustainability powerful force for action</w:t>
      </w:r>
    </w:p>
    <w:p>
      <w:r>
        <w:t>t circular rebound journal of industrial ecology</w:t>
      </w:r>
    </w:p>
    <w:p>
      <w:r>
        <w:t>of clean production volume page</w:t>
      </w:r>
    </w:p>
    <w:p>
      <w:r>
        <w:t>major sustainability issue not solve business alone</w:t>
      </w:r>
    </w:p>
    <w:p>
      <w:r>
        <w:t>mckinsey center for business environment circular move from theory to practice</w:t>
      </w:r>
    </w:p>
    <w:p>
      <w:r>
        <w:t>develop business model for sustainability of</w:t>
      </w:r>
    </w:p>
    <w:p>
      <w:r>
        <w:t>model concept corporate sustainability context from rhetoric to</w:t>
      </w:r>
    </w:p>
    <w:p>
      <w:r>
        <w:t>circular httpswwweeaeuropaeupublicationsconstructionanddemolitionwaste</w:t>
      </w:r>
    </w:p>
    <w:p>
      <w:r>
        <w:t>hold potential to help sustainability research embrace more</w:t>
      </w:r>
    </w:p>
    <w:p>
      <w:r>
        <w:t>circular sustainability business model</w:t>
      </w:r>
    </w:p>
    <w:p>
      <w:r>
        <w:t>n reeve e benefit of sustainabilitydriven innovation</w:t>
      </w:r>
    </w:p>
    <w:p>
      <w:r>
        <w:t>how do business model for sustainability solution ecosystem comprise</w:t>
      </w:r>
    </w:p>
    <w:p>
      <w:r>
        <w:t>result interesting context of textile sector transition to circular</w:t>
      </w:r>
    </w:p>
    <w:p>
      <w:r>
        <w:t>track datadriven business model for sustainability digital transformation</w:t>
      </w:r>
    </w:p>
    <w:p>
      <w:r>
        <w:t>representation of sustainabilitys topic vpt definitely way to expand research sbms</w:t>
      </w:r>
    </w:p>
    <w:p>
      <w:r>
        <w:t>product design business model strategy for circular journal of</w:t>
      </w:r>
    </w:p>
    <w:p>
      <w:r>
        <w:t>intersection of sustainability development transparency green supply chain management</w:t>
      </w:r>
    </w:p>
    <w:p>
      <w:r>
        <w:t>sd improve exist innovate service which more resourceful</w:t>
      </w:r>
    </w:p>
    <w:p>
      <w:r>
        <w:t>target for circular resource conservation recycle</w:t>
      </w:r>
    </w:p>
    <w:p>
      <w:r>
        <w:t>blockchain infrastructure of circular paradigm present paper</w:t>
      </w:r>
    </w:p>
    <w:p>
      <w:r>
        <w:t>step beginning of implement activity for improved sustainability performance</w:t>
      </w:r>
    </w:p>
    <w:p>
      <w:r>
        <w:t>as standalone subfield of corporate sustainability lüdekefreund dembek</w:t>
      </w:r>
    </w:p>
    <w:p>
      <w:r>
        <w:t>as coffee palm oil milk banana finally some case sustainability</w:t>
      </w:r>
    </w:p>
    <w:p>
      <w:r>
        <w:t>change business model energy sustainability</w:t>
      </w:r>
    </w:p>
    <w:p>
      <w:r>
        <w:t>acceptance of circular business model bus model innov</w:t>
      </w:r>
    </w:p>
    <w:p>
      <w:r>
        <w:t>sustainability dimension defining differentiate characteristic of both se</w:t>
      </w:r>
    </w:p>
    <w:p>
      <w:r>
        <w:t>sustainability business model still challenge to implement newly</w:t>
      </w:r>
    </w:p>
    <w:p>
      <w:r>
        <w:t>from sustainability indicator side certain study have propose list of base</w:t>
      </w:r>
    </w:p>
    <w:p>
      <w:r>
        <w:t>build entire business model around sustainability addition study</w:t>
      </w:r>
    </w:p>
    <w:p>
      <w:r>
        <w:t>circular route to decouple economic growth from resource consumption journal</w:t>
      </w:r>
    </w:p>
    <w:p>
      <w:r>
        <w:t>systematic sustainability assessment of such operation not available yet</w:t>
      </w:r>
    </w:p>
    <w:p>
      <w:r>
        <w:t>of clean production</w:t>
      </w:r>
    </w:p>
    <w:p>
      <w:r>
        <w:t>craft sustainable business apply circular experience to</w:t>
      </w:r>
    </w:p>
    <w:p>
      <w:r>
        <w:t>web page circular rheinmain httpswwwmeetupcomde</w:t>
      </w:r>
    </w:p>
    <w:p>
      <w:r>
        <w:t>conceptual framework multiple area which sustainability</w:t>
      </w:r>
    </w:p>
    <w:p>
      <w:r>
        <w:t>business model for sustainability</w:t>
      </w:r>
    </w:p>
    <w:p>
      <w:r>
        <w:t>sustainability insight corporate sustainability management such as address</w:t>
      </w:r>
    </w:p>
    <w:p>
      <w:r>
        <w:t>business model for sustainability climate change digital technology solution ecosystem</w:t>
      </w:r>
    </w:p>
    <w:p>
      <w:r>
        <w:t>much ado nothing sustainability disclosure banking</w:t>
      </w:r>
    </w:p>
    <w:p>
      <w:r>
        <w:t>company progress towards achieve sustainability target risk fall</w:t>
      </w:r>
    </w:p>
    <w:p>
      <w:r>
        <w:t>economic environmental social impact fastevolve field of circular</w:t>
      </w:r>
    </w:p>
    <w:p>
      <w:r>
        <w:t>both sustainability management control system mcs topic have extensively</w:t>
      </w:r>
    </w:p>
    <w:p>
      <w:r>
        <w:t>make substantial contribution also activity enable other sustainability activity</w:t>
      </w:r>
    </w:p>
    <w:p>
      <w:r>
        <w:t>eg how sustainability principle integrate business model which sustainability</w:t>
      </w:r>
    </w:p>
    <w:p>
      <w:r>
        <w:t>sustainability knowledge collaboration learning for sustainable innovation r</w:t>
      </w:r>
    </w:p>
    <w:p>
      <w:r>
        <w:t>s freund case for sustainability</w:t>
      </w:r>
    </w:p>
    <w:p>
      <w:r>
        <w:t>to experiment new tool to try to more effective scale up circular business model</w:t>
      </w:r>
    </w:p>
    <w:p>
      <w:r>
        <w:t>benefit constraint experience sustainability implementation firm</w:t>
      </w:r>
    </w:p>
    <w:p>
      <w:r>
        <w:t>circularitysustainability ambition level vice</w:t>
      </w:r>
    </w:p>
    <w:p>
      <w:r>
        <w:t>react to external variation substantial guide factor toward sustainability transaction</w:t>
      </w:r>
    </w:p>
    <w:p>
      <w:r>
        <w:t>share phase which sustainability emerge most different</w:t>
      </w:r>
    </w:p>
    <w:p>
      <w:r>
        <w:t>sustainability energy consumption other selection criterion availability of expert</w:t>
      </w:r>
    </w:p>
    <w:p>
      <w:r>
        <w:t>first dress theoretical list of antecedent motivation lead</w:t>
      </w:r>
    </w:p>
    <w:p>
      <w:r>
        <w:t>organize for sustainability guide to develop new business model</w:t>
      </w:r>
    </w:p>
    <w:p>
      <w:r>
        <w:t>full s holme h interrogate circular</w:t>
      </w:r>
    </w:p>
    <w:p>
      <w:r>
        <w:t>communicate govern sustainability within company seele lock</w:t>
      </w:r>
    </w:p>
    <w:p>
      <w:r>
        <w:t>enabler sustainability vol no p</w:t>
      </w:r>
    </w:p>
    <w:p>
      <w:r>
        <w:t>many previous study corporate sustainability have focus do pay to</w:t>
      </w:r>
    </w:p>
    <w:p>
      <w:r>
        <w:t>thus role of sustainability as longterm corporate</w:t>
      </w:r>
    </w:p>
    <w:p>
      <w:r>
        <w:t>review to develop sustainable business model of</w:t>
      </w:r>
    </w:p>
    <w:p>
      <w:r>
        <w:t>reach agreement how to communicate sustainability</w:t>
      </w:r>
    </w:p>
    <w:p>
      <w:r>
        <w:t>definition of circular concept colleague</w:t>
      </w:r>
    </w:p>
    <w:p>
      <w:r>
        <w:t>towards circular vol</w:t>
      </w:r>
    </w:p>
    <w:p>
      <w:r>
        <w:t>perform company regard sustainability which conducive multicase study approach</w:t>
      </w:r>
    </w:p>
    <w:p>
      <w:r>
        <w:t>sustainability as concept able to address challenge comprehensive</w:t>
      </w:r>
    </w:p>
    <w:p>
      <w:r>
        <w:t>organizational change for corporate sustainability</w:t>
      </w:r>
    </w:p>
    <w:p>
      <w:r>
        <w:t>review of literature sustainability standard combination of two source antolín</w:t>
      </w:r>
    </w:p>
    <w:p>
      <w:r>
        <w:t>platform of of innovation sustainability research isis</w:t>
      </w:r>
    </w:p>
    <w:p>
      <w:r>
        <w:t>need to develop ecosystemic approach aim sustainability become even more</w:t>
      </w:r>
    </w:p>
    <w:p>
      <w:r>
        <w:t>tension for sustainability grigore context of circular alike as despite</w:t>
      </w:r>
    </w:p>
    <w:p>
      <w:r>
        <w:t>for improve integrate</w:t>
      </w:r>
    </w:p>
    <w:p>
      <w:r>
        <w:t>manager seek to understand improve sustainability performance of business</w:t>
      </w:r>
    </w:p>
    <w:p>
      <w:r>
        <w:t>of make sustainability way of life for</w:t>
      </w:r>
    </w:p>
    <w:p>
      <w:r>
        <w:t>circular order to validate preliminary conclusion of research five case</w:t>
      </w:r>
    </w:p>
    <w:p>
      <w:r>
        <w:t>m sustainable frugal innovation connection frugal innovation sustainability</w:t>
      </w:r>
    </w:p>
    <w:p>
      <w:r>
        <w:t>of cooperative new concept for coordination of circular transition need to</w:t>
      </w:r>
    </w:p>
    <w:p>
      <w:r>
        <w:t>waste total initiative of circular business model</w:t>
      </w:r>
    </w:p>
    <w:p>
      <w:r>
        <w:t>university strategic management sustainability management document analysis of</w:t>
      </w:r>
    </w:p>
    <w:p>
      <w:r>
        <w:t>waste to wealth circular advantage</w:t>
      </w:r>
    </w:p>
    <w:p>
      <w:r>
        <w:t>however new more ambitious package circular package</w:t>
      </w:r>
    </w:p>
    <w:p>
      <w:r>
        <w:t>how to model sustainable business business innovation kit sustainability</w:t>
      </w:r>
    </w:p>
    <w:p>
      <w:r>
        <w:t>follow reorganise sustainability transition trigger change</w:t>
      </w:r>
    </w:p>
    <w:p>
      <w:r>
        <w:t>s sergi social entrepreneurship sustainability understand context key</w:t>
      </w:r>
    </w:p>
    <w:p>
      <w:r>
        <w:t>paper attempt to understand how sustainability change everyday life how vpt follow</w:t>
      </w:r>
    </w:p>
    <w:p>
      <w:r>
        <w:t>business strategy faber to circular policy eg european</w:t>
      </w:r>
    </w:p>
    <w:p>
      <w:r>
        <w:t>research sustainability limit factor agyeman moreover to accelerate</w:t>
      </w:r>
    </w:p>
    <w:p>
      <w:r>
        <w:t>present research future avenue organization</w:t>
      </w:r>
    </w:p>
    <w:p>
      <w:r>
        <w:t>country recentlyupdate sustainability target swedish division self</w:t>
      </w:r>
    </w:p>
    <w:p>
      <w:r>
        <w:t>for system science innovation sustainability research</w:t>
      </w:r>
    </w:p>
    <w:p>
      <w:r>
        <w:t>indeed sustainability issue strictly correlate vpt indeed its present of cluster</w:t>
      </w:r>
    </w:p>
    <w:p>
      <w:r>
        <w:t>selfsustainability to circular business model innovation</w:t>
      </w:r>
    </w:p>
    <w:p>
      <w:r>
        <w:t>circular have also fail to show its full potential blockchain help to</w:t>
      </w:r>
    </w:p>
    <w:p>
      <w:r>
        <w:t>for business sustainability</w:t>
      </w:r>
    </w:p>
    <w:p>
      <w:r>
        <w:t>transformation to circular frame</w:t>
      </w:r>
    </w:p>
    <w:p>
      <w:r>
        <w:t>count effect of circular to reach climate neutrality</w:t>
      </w:r>
    </w:p>
    <w:p>
      <w:r>
        <w:t>context of circular third approach</w:t>
      </w:r>
    </w:p>
    <w:p>
      <w:r>
        <w:t>process return to recognize sustainability opportunity iteratively repeat to develop</w:t>
      </w:r>
    </w:p>
    <w:p>
      <w:r>
        <w:t>define framework tool to evaluate corporate sustainability</w:t>
      </w:r>
    </w:p>
    <w:p>
      <w:r>
        <w:t>s business case for sustainability stakeholder theory</w:t>
      </w:r>
    </w:p>
    <w:p>
      <w:r>
        <w:t>wjv s circular new refurbish as</w:t>
      </w:r>
    </w:p>
    <w:p>
      <w:r>
        <w:t>end digitalization consider one of enabler of circular due to its building of</w:t>
      </w:r>
    </w:p>
    <w:p>
      <w:r>
        <w:t>circular strategy database strategy to apply to</w:t>
      </w:r>
    </w:p>
    <w:p>
      <w:r>
        <w:t>sustainability circular</w:t>
      </w:r>
    </w:p>
    <w:p>
      <w:r>
        <w:t>business model institutional logic hybridity process study</w:t>
      </w:r>
    </w:p>
    <w:p>
      <w:r>
        <w:t>discourse concern circular while vague interviewee see food</w:t>
      </w:r>
    </w:p>
    <w:p>
      <w:r>
        <w:t>p provide most common definition accord to which circular</w:t>
      </w:r>
    </w:p>
    <w:p>
      <w:r>
        <w:t>stimulate experimentation scaling of circular business model efficient way</w:t>
      </w:r>
    </w:p>
    <w:p>
      <w:r>
        <w:t>circular indicate as one of important condition to promote</w:t>
      </w:r>
    </w:p>
    <w:p>
      <w:r>
        <w:t>of clean production</w:t>
      </w:r>
    </w:p>
    <w:p>
      <w:r>
        <w:t>example machine learn artificial intelligence to business model for sustainability</w:t>
      </w:r>
    </w:p>
    <w:p>
      <w:r>
        <w:t>enable analysis of relation decisionmake for sustainability particular corporate</w:t>
      </w:r>
    </w:p>
    <w:p>
      <w:r>
        <w:t>waste to wealth circular advantage</w:t>
      </w:r>
    </w:p>
    <w:p>
      <w:r>
        <w:t>circular business model concept resourcelifeextende strategy scale</w:t>
      </w:r>
    </w:p>
    <w:p>
      <w:r>
        <w:t>business sustainability transition</w:t>
      </w:r>
    </w:p>
    <w:p>
      <w:r>
        <w:t>enterprise sustainability performance truly close loop sustainability</w:t>
      </w:r>
    </w:p>
    <w:p>
      <w:r>
        <w:t>ensure sustainability of development how to exploit digitalization for its benefit</w:t>
      </w:r>
    </w:p>
    <w:p>
      <w:r>
        <w:t>model value creation for sustainability of</w:t>
      </w:r>
    </w:p>
    <w:p>
      <w:r>
        <w:t>boundary from strategic sustainability perspective how do humanity</w:t>
      </w:r>
    </w:p>
    <w:p>
      <w:r>
        <w:t>also support social sustainability connect patient to various peer group</w:t>
      </w:r>
    </w:p>
    <w:p>
      <w:r>
        <w:t>value logic heterogeneity of sustainability business model long</w:t>
      </w:r>
    </w:p>
    <w:p>
      <w:r>
        <w:t>support social transition towards strong sustainability reflect</w:t>
      </w:r>
    </w:p>
    <w:p>
      <w:r>
        <w:t>system to circular business model take different shape geissdoerfer however</w:t>
      </w:r>
    </w:p>
    <w:p>
      <w:r>
        <w:t>responsibility focus explore business model for circular special</w:t>
      </w:r>
    </w:p>
    <w:p>
      <w:r>
        <w:t>to fully understand how many keyword within paper correlate vpt sustainability among</w:t>
      </w:r>
    </w:p>
    <w:p>
      <w:r>
        <w:t>towards sustainability circularity like to receive submission address</w:t>
      </w:r>
    </w:p>
    <w:p>
      <w:r>
        <w:t>assessment for sustainability morrisonsaunder accord to bond</w:t>
      </w:r>
    </w:p>
    <w:p>
      <w:r>
        <w:t>enterprise thrive framework develop thrive platform sustainability</w:t>
      </w:r>
    </w:p>
    <w:p>
      <w:r>
        <w:t>development goal analysis of sustainability report from social entrepreneurship</w:t>
      </w:r>
    </w:p>
    <w:p>
      <w:r>
        <w:t>model for sustainability transition how</w:t>
      </w:r>
    </w:p>
    <w:p>
      <w:r>
        <w:t>sustainability science</w:t>
      </w:r>
    </w:p>
    <w:p>
      <w:r>
        <w:t>current application of circular concept</w:t>
      </w:r>
    </w:p>
    <w:p>
      <w:r>
        <w:t>study present industrial challenge establishe sustainability</w:t>
      </w:r>
    </w:p>
    <w:p>
      <w:r>
        <w:t>basque country strategic plan of sustainability opportunity economically</w:t>
      </w:r>
    </w:p>
    <w:p>
      <w:r>
        <w:t>to achieve sustainability goal big umbrella of</w:t>
      </w:r>
    </w:p>
    <w:p>
      <w:r>
        <w:t>enable consumer to conveniently affordably access</w:t>
      </w:r>
    </w:p>
    <w:p>
      <w:r>
        <w:t>business model for sustainability</w:t>
      </w:r>
    </w:p>
    <w:p>
      <w:r>
        <w:t>effort sustainability especially context of address climate change do depend</w:t>
      </w:r>
    </w:p>
    <w:p>
      <w:r>
        <w:t>success failure of circular implementation</w:t>
      </w:r>
    </w:p>
    <w:p>
      <w:r>
        <w:t>circular what s society get to do</w:t>
      </w:r>
    </w:p>
    <w:p>
      <w:r>
        <w:t>pattern associate business model for sustainability</w:t>
      </w:r>
    </w:p>
    <w:p>
      <w:r>
        <w:t>choose sector see as ideal for study for several reason current sustainability</w:t>
      </w:r>
    </w:p>
    <w:p>
      <w:r>
        <w:t>solution sustainability while preserve historic identity of city project</w:t>
      </w:r>
    </w:p>
    <w:p>
      <w:r>
        <w:t>s collaborative business modelling for systemic sustainability</w:t>
      </w:r>
    </w:p>
    <w:p>
      <w:r>
        <w:t>song hc similar not same differentiate corporate sustainability from</w:t>
      </w:r>
    </w:p>
    <w:p>
      <w:r>
        <w:t>face sustainability</w:t>
      </w:r>
    </w:p>
    <w:p>
      <w:r>
        <w:t>same time research understanding of circular business model</w:t>
      </w:r>
    </w:p>
    <w:p>
      <w:r>
        <w:t>underpin circular first issue regard definition of waste</w:t>
      </w:r>
    </w:p>
    <w:p>
      <w:r>
        <w:t>therefore limited level of sustainability</w:t>
      </w:r>
    </w:p>
    <w:p>
      <w:r>
        <w:t>advance circular relate business model</w:t>
      </w:r>
    </w:p>
    <w:p>
      <w:r>
        <w:t>one of most important social aspect of sustainability transparency explain as</w:t>
      </w:r>
    </w:p>
    <w:p>
      <w:r>
        <w:t>role of dutch logistic government sustainability</w:t>
      </w:r>
    </w:p>
    <w:p>
      <w:r>
        <w:t>recycle circular concept have recently gain momentum both academia</w:t>
      </w:r>
    </w:p>
    <w:p>
      <w:r>
        <w:t>track new business model for sustainability transition</w:t>
      </w:r>
    </w:p>
    <w:p>
      <w:r>
        <w:t>utility of propose thrive framework sustainability performance</w:t>
      </w:r>
    </w:p>
    <w:p>
      <w:r>
        <w:t>system prior to have establish circular business model large incumbent brand start</w:t>
      </w:r>
    </w:p>
    <w:p>
      <w:r>
        <w:t>look inside black box of relationship sustainability</w:t>
      </w:r>
    </w:p>
    <w:p>
      <w:r>
        <w:t>review of new business model theory such as not limit to circular</w:t>
      </w:r>
    </w:p>
    <w:p>
      <w:r>
        <w:t>light company culture sustainability itself do not constitute reason</w:t>
      </w:r>
    </w:p>
    <w:p>
      <w:r>
        <w:t>p sustainable business model archetype</w:t>
      </w:r>
    </w:p>
    <w:p>
      <w:r>
        <w:t>analysis of actual political instrument for social circular nouvelle</w:t>
      </w:r>
    </w:p>
    <w:p>
      <w:r>
        <w:t>for circular implementation direct work local circular</w:t>
      </w:r>
    </w:p>
    <w:p>
      <w:r>
        <w:t>circular business model of clean production</w:t>
      </w:r>
    </w:p>
    <w:p>
      <w:r>
        <w:t>motivation towards sustainability among key construction value network actor</w:t>
      </w:r>
    </w:p>
    <w:p>
      <w:r>
        <w:t>model for sustainability sociotechnical system to frame study</w:t>
      </w:r>
    </w:p>
    <w:p>
      <w:r>
        <w:t>sustainability strategy of company</w:t>
      </w:r>
    </w:p>
    <w:p>
      <w:r>
        <w:t>new business model circular steel reuse supply construction demolition</w:t>
      </w:r>
    </w:p>
    <w:p>
      <w:r>
        <w:t>address specific regulation guideline incentive aim foster sustainability</w:t>
      </w:r>
    </w:p>
    <w:p>
      <w:r>
        <w:t>regenerate resource offer solution to press sustainability issue plague fashion</w:t>
      </w:r>
    </w:p>
    <w:p>
      <w:r>
        <w:t>for circular take scope research</w:t>
      </w:r>
    </w:p>
    <w:p>
      <w:r>
        <w:t>school of business innovation sustainability</w:t>
      </w:r>
    </w:p>
    <w:p>
      <w:r>
        <w:t>as well as sbm archetype as major sustainability innovation towards</w:t>
      </w:r>
    </w:p>
    <w:p>
      <w:r>
        <w:t>product service for resourceefficient circular review journal</w:t>
      </w:r>
    </w:p>
    <w:p>
      <w:r>
        <w:t>design for circular framework journal of industrial ecology online</w:t>
      </w:r>
    </w:p>
    <w:p>
      <w:r>
        <w:t>sustainable consumption zero waste sustainability entrepreneur business model for</w:t>
      </w:r>
    </w:p>
    <w:p>
      <w:r>
        <w:t>lifestyle of health sustainability concept state</w:t>
      </w:r>
    </w:p>
    <w:p>
      <w:r>
        <w:t>role of circular business model cbms</w:t>
      </w:r>
    </w:p>
    <w:p>
      <w:r>
        <w:t>sustainability implication guenther to address issue</w:t>
      </w:r>
    </w:p>
    <w:p>
      <w:r>
        <w:t>some of tension characteristic for circular as such reflect possibly</w:t>
      </w:r>
    </w:p>
    <w:p>
      <w:r>
        <w:t>analysis for sustainability vol no</w:t>
      </w:r>
    </w:p>
    <w:p>
      <w:r>
        <w:t>sustainability important vpt also topic where author write business without</w:t>
      </w:r>
    </w:p>
    <w:p>
      <w:r>
        <w:t>future circular business model particularly target new material</w:t>
      </w:r>
    </w:p>
    <w:p>
      <w:r>
        <w:t>value stream perspective of circular business model resource conservation recycling</w:t>
      </w:r>
    </w:p>
    <w:p>
      <w:r>
        <w:t>model author experience expertise within sustainability science business</w:t>
      </w:r>
    </w:p>
    <w:p>
      <w:r>
        <w:t>preliminary result show how environmental social economic datum sustainability</w:t>
      </w:r>
    </w:p>
    <w:p>
      <w:r>
        <w:t>engine use circular refine search</w:t>
      </w:r>
    </w:p>
    <w:p>
      <w:r>
        <w:t>model for sustainability possible for different type of company either service</w:t>
      </w:r>
    </w:p>
    <w:p>
      <w:r>
        <w:t>first sustainability assessment part aim to understand company cbm relate</w:t>
      </w:r>
    </w:p>
    <w:p>
      <w:r>
        <w:t>investigation when environmental sustainability contribution appear</w:t>
      </w:r>
    </w:p>
    <w:p>
      <w:r>
        <w:t>disconnect regard sustainability issue which base various typology of</w:t>
      </w:r>
    </w:p>
    <w:p>
      <w:r>
        <w:t>present research future avenue organization</w:t>
      </w:r>
    </w:p>
    <w:p>
      <w:r>
        <w:t>share sustainability value thus behaviour constrain</w:t>
      </w:r>
    </w:p>
    <w:p>
      <w:r>
        <w:t>s model for sustainability</w:t>
      </w:r>
    </w:p>
    <w:p>
      <w:r>
        <w:t>practice towards circular supply chain perspective</w:t>
      </w:r>
    </w:p>
    <w:p>
      <w:r>
        <w:t>sustainability link cocreation relationship management concept</w:t>
      </w:r>
    </w:p>
    <w:p>
      <w:r>
        <w:t>model for sustainability bmfs schaltegger</w:t>
      </w:r>
    </w:p>
    <w:p>
      <w:r>
        <w:t>order to ensure sustainability relevant understanding how healthcare system react</w:t>
      </w:r>
    </w:p>
    <w:p>
      <w:r>
        <w:t>conceptualize sustainability business model</w:t>
      </w:r>
    </w:p>
    <w:p>
      <w:r>
        <w:t>system to embed sustainability</w:t>
      </w:r>
    </w:p>
    <w:p>
      <w:r>
        <w:t>system of practice circular</w:t>
      </w:r>
    </w:p>
    <w:p>
      <w:r>
        <w:t>sustainability management translate sdgs concrete sustainability topic for</w:t>
      </w:r>
    </w:p>
    <w:p>
      <w:r>
        <w:t>business model as remedy for sustainability transition finnish forestbase</w:t>
      </w:r>
    </w:p>
    <w:p>
      <w:r>
        <w:t>induce more travel way even harm sustainability however share platform</w:t>
      </w:r>
    </w:p>
    <w:p>
      <w:r>
        <w:t>geographical expansion note circular business sustainability mindset</w:t>
      </w:r>
    </w:p>
    <w:p>
      <w:r>
        <w:t>find what often call circular business model not necessarily fully</w:t>
      </w:r>
    </w:p>
    <w:p>
      <w:r>
        <w:t>circular approach to construction demolition sector</w:t>
      </w:r>
    </w:p>
    <w:p>
      <w:r>
        <w:t>while other face major setback circular define as</w:t>
      </w:r>
    </w:p>
    <w:p>
      <w:r>
        <w:t>circular for one within context of</w:t>
      </w:r>
    </w:p>
    <w:p>
      <w:r>
        <w:t>product innovation most case sustainability perceive as lead</w:t>
      </w:r>
    </w:p>
    <w:p>
      <w:r>
        <w:t>goal of paper to investigate how to what extent sustainability aspect</w:t>
      </w:r>
    </w:p>
    <w:p>
      <w:r>
        <w:t>takemakewaste approach after all concept of circular see as</w:t>
      </w:r>
    </w:p>
    <w:p>
      <w:r>
        <w:t>m whalen s product label for circular</w:t>
      </w:r>
    </w:p>
    <w:p>
      <w:r>
        <w:t>role of product design create circular business model</w:t>
      </w:r>
    </w:p>
    <w:p>
      <w:r>
        <w:t>matter whether consumer engage of sustainability concern for other</w:t>
      </w:r>
    </w:p>
    <w:p>
      <w:r>
        <w:t>from premise its easy to assert nowadays sustainability within wide</w:t>
      </w:r>
    </w:p>
    <w:p>
      <w:r>
        <w:t>sustainability awareness among process show viable project than</w:t>
      </w:r>
    </w:p>
    <w:p>
      <w:r>
        <w:t>study have analyze peculiarity of sme term of sustainability</w:t>
      </w:r>
    </w:p>
    <w:p>
      <w:r>
        <w:t>have three core task democratically prioritise sustainability issue</w:t>
      </w:r>
    </w:p>
    <w:p>
      <w:r>
        <w:t>develop business model for sustainability of clean production</w:t>
      </w:r>
    </w:p>
    <w:p>
      <w:r>
        <w:t>circular both institutional actor regulator policymaker</w:t>
      </w:r>
    </w:p>
    <w:p>
      <w:r>
        <w:t>n robustness of business model for sustainability simulation</w:t>
      </w:r>
    </w:p>
    <w:p>
      <w:r>
        <w:t>ecosystem which sustainability solution prosper to build</w:t>
      </w:r>
    </w:p>
    <w:p>
      <w:r>
        <w:t>similarly sustainable business model reflect sustainability logic</w:t>
      </w:r>
    </w:p>
    <w:p>
      <w:r>
        <w:t>business model innovation process for sustainability address status</w:t>
      </w:r>
    </w:p>
    <w:p>
      <w:r>
        <w:t>principle for any sustainability business model approach sustainability</w:t>
      </w:r>
    </w:p>
    <w:p>
      <w:r>
        <w:t>m conceptualize circular analysis of</w:t>
      </w:r>
    </w:p>
    <w:p>
      <w:r>
        <w:t>impact measure base triple bottom line to business sustainability</w:t>
      </w:r>
    </w:p>
    <w:p>
      <w:r>
        <w:t>apply</w:t>
      </w:r>
    </w:p>
    <w:p>
      <w:r>
        <w:t>ie explore sustainability control system integration relevance of sustainability</w:t>
      </w:r>
    </w:p>
    <w:p>
      <w:r>
        <w:t>healthy innovation ecosystem help sustainability solution to succeed</w:t>
      </w:r>
    </w:p>
    <w:p>
      <w:r>
        <w:t>of organizational size ownership sustainabilityrelate behavior</w:t>
      </w:r>
    </w:p>
    <w:p>
      <w:r>
        <w:t>many country around decline support sustainability</w:t>
      </w:r>
    </w:p>
    <w:p>
      <w:r>
        <w:t>sustainability practice spanish high institution</w:t>
      </w:r>
    </w:p>
    <w:p>
      <w:r>
        <w:t>stream of circular supply chain management since how circular system really work for firm</w:t>
      </w:r>
    </w:p>
    <w:p>
      <w:r>
        <w:t>corporate sustainability strategic management literature review</w:t>
      </w:r>
    </w:p>
    <w:p>
      <w:r>
        <w:t>what sustainability implication of social entrepreneurial</w:t>
      </w:r>
    </w:p>
    <w:p>
      <w:r>
        <w:t>incontinent people driver for ecological sustainability bm</w:t>
      </w:r>
    </w:p>
    <w:p>
      <w:r>
        <w:t>s tuppura toppinen megaforce</w:t>
      </w:r>
    </w:p>
    <w:p>
      <w:r>
        <w:t>to develop sustainable business model of clean production</w:t>
      </w:r>
    </w:p>
    <w:p>
      <w:r>
        <w:t>of implementation of circular private blockchain consortium model</w:t>
      </w:r>
    </w:p>
    <w:p>
      <w:r>
        <w:t>opportunity learn how to integrate sustainability business model innovation</w:t>
      </w:r>
    </w:p>
    <w:p>
      <w:r>
        <w:t>sustainability from tie of merely strategy project lead to</w:t>
      </w:r>
    </w:p>
    <w:p>
      <w:r>
        <w:t>of innovation sustainability research</w:t>
      </w:r>
    </w:p>
    <w:p>
      <w:r>
        <w:t>supply chain management base circular physic</w:t>
      </w:r>
    </w:p>
    <w:p>
      <w:r>
        <w:t>sustainability performance indicator definition</w:t>
      </w:r>
    </w:p>
    <w:p>
      <w:r>
        <w:t>innovation of technology</w:t>
      </w:r>
    </w:p>
    <w:p>
      <w:r>
        <w:t>insubstantial there no structured insight what constitute circular</w:t>
      </w:r>
    </w:p>
    <w:p>
      <w:r>
        <w:t>sustainability sustainable business model sustainable innovation high italian state</w:t>
      </w:r>
    </w:p>
    <w:p>
      <w:r>
        <w:t>structured approach to discover value opportunity embed sustainability</w:t>
      </w:r>
    </w:p>
    <w:p>
      <w:r>
        <w:t>management crucial to transparent publicly have essential information sustainability</w:t>
      </w:r>
    </w:p>
    <w:p>
      <w:r>
        <w:t>discuss literature for quite some time however mcs focus sustainability often</w:t>
      </w:r>
    </w:p>
    <w:p>
      <w:r>
        <w:t>cbms across different when adopt sd as sustainability assessment approach</w:t>
      </w:r>
    </w:p>
    <w:p>
      <w:r>
        <w:t>environmentally aware customer regard environmental sustainability</w:t>
      </w:r>
    </w:p>
    <w:p>
      <w:r>
        <w:t>for share value main report network for business</w:t>
      </w:r>
    </w:p>
    <w:p>
      <w:r>
        <w:t>role of business model sustainability transition car share sydney</w:t>
      </w:r>
    </w:p>
    <w:p>
      <w:r>
        <w:t>heterogeneity of sustainability model long range plan online</w:t>
      </w:r>
    </w:p>
    <w:p>
      <w:r>
        <w:t>ecosystem interest value sustainability waste</w:t>
      </w:r>
    </w:p>
    <w:p>
      <w:r>
        <w:t>work circular business model circular strategy argue circular business</w:t>
      </w:r>
    </w:p>
    <w:p>
      <w:r>
        <w:t>sustainability have publish outlet such as academy of</w:t>
      </w:r>
    </w:p>
    <w:p>
      <w:r>
        <w:t>stage of model almost absent for last stage build sustainability orient</w:t>
      </w:r>
    </w:p>
    <w:p>
      <w:r>
        <w:t>discourse follow more circular paradigm for which scholar</w:t>
      </w:r>
    </w:p>
    <w:p>
      <w:r>
        <w:t>sustainability sustainable business model organisational resilience agrifood sector</w:t>
      </w:r>
    </w:p>
    <w:p>
      <w:r>
        <w:t>blockchain enable accelerate transition to circular dahl andersen</w:t>
      </w:r>
    </w:p>
    <w:p>
      <w:r>
        <w:t>provide neutral positive statement when assess cbms sustainability each unique theme</w:t>
      </w:r>
    </w:p>
    <w:p>
      <w:r>
        <w:t>s review circular expect transition to</w:t>
      </w:r>
    </w:p>
    <w:p>
      <w:r>
        <w:t>sustainability border set of relationship firm have build its stakeholder freeman</w:t>
      </w:r>
    </w:p>
    <w:p>
      <w:r>
        <w:t>sustainability development of circular business model</w:t>
      </w:r>
    </w:p>
    <w:p>
      <w:r>
        <w:t>hvass pedersen circular business model extend product lifecycle recycle</w:t>
      </w:r>
    </w:p>
    <w:p>
      <w:r>
        <w:t>primary challenge relate to circular relate to business model</w:t>
      </w:r>
    </w:p>
    <w:p>
      <w:r>
        <w:t>even big crisis evolve sustainability crisis also need to tackle increase</w:t>
      </w:r>
    </w:p>
    <w:p>
      <w:r>
        <w:t>of clean production</w:t>
      </w:r>
    </w:p>
    <w:p>
      <w:r>
        <w:t>s digital sustainability entrepreneurship how digital</w:t>
      </w:r>
    </w:p>
    <w:p>
      <w:r>
        <w:t>global ecosystem opportunity for circular strategy resource</w:t>
      </w:r>
    </w:p>
    <w:p>
      <w:r>
        <w:t>evaluate weight of foster circular business model quantitative comparison</w:t>
      </w:r>
    </w:p>
    <w:p>
      <w:r>
        <w:t>finally for sustainability issue</w:t>
      </w:r>
    </w:p>
    <w:p>
      <w:r>
        <w:t>which factor contribute to sustainability of system term of foster</w:t>
      </w:r>
    </w:p>
    <w:p>
      <w:r>
        <w:t>element adjust innovate to account for sustainability issue</w:t>
      </w:r>
    </w:p>
    <w:p>
      <w:r>
        <w:t>tool sustainability multidisciplinary digital publishing institute</w:t>
      </w:r>
    </w:p>
    <w:p>
      <w:r>
        <w:t>towards conceptual framework sustainability</w:t>
      </w:r>
    </w:p>
    <w:p>
      <w:r>
        <w:t>towards circular economic business rationale for</w:t>
      </w:r>
    </w:p>
    <w:p>
      <w:r>
        <w:t>society to become more sustainable wellknown sustainability concept like circular</w:t>
      </w:r>
    </w:p>
    <w:p>
      <w:r>
        <w:t>sustainability discussion design twist move away from</w:t>
      </w:r>
    </w:p>
    <w:p>
      <w:r>
        <w:t>for sustainability mainly focus underresearched area of digital business model</w:t>
      </w:r>
    </w:p>
    <w:p>
      <w:r>
        <w:t>extrinsic intrinsic motivation sustainability</w:t>
      </w:r>
    </w:p>
    <w:p>
      <w:r>
        <w:t>fig six stage of increase corporate sustainability</w:t>
      </w:r>
    </w:p>
    <w:p>
      <w:r>
        <w:t>k circular wealth of macarthur</w:t>
      </w:r>
    </w:p>
    <w:p>
      <w:r>
        <w:t>experience lack of integration of sustainability issue business development</w:t>
      </w:r>
    </w:p>
    <w:p>
      <w:r>
        <w:t>center for transformation research sustainability transzent</w:t>
      </w:r>
    </w:p>
    <w:p>
      <w:r>
        <w:t>creation circular business model help develop theoretical framework circular</w:t>
      </w:r>
    </w:p>
    <w:p>
      <w:r>
        <w:t>business model strategy for circular journal of industrial production</w:t>
      </w:r>
    </w:p>
    <w:p>
      <w:r>
        <w:t>product service for resourceefficient circular review of</w:t>
      </w:r>
    </w:p>
    <w:p>
      <w:r>
        <w:t>scaling of circular business model efficient way</w:t>
      </w:r>
    </w:p>
    <w:p>
      <w:r>
        <w:t>of innovation sustainability report receive limited review</w:t>
      </w:r>
    </w:p>
    <w:p>
      <w:r>
        <w:t>business model for sustainability</w:t>
      </w:r>
    </w:p>
    <w:p>
      <w:r>
        <w:t>opportunity for advance circular want to contribute to discussion</w:t>
      </w:r>
    </w:p>
    <w:p>
      <w:r>
        <w:t>management for global sustainability</w:t>
      </w:r>
    </w:p>
    <w:p>
      <w:r>
        <w:t>camachootero I n consumption circular literature</w:t>
      </w:r>
    </w:p>
    <w:p>
      <w:r>
        <w:t>policy for circular within systemic vision analyze</w:t>
      </w:r>
    </w:p>
    <w:p>
      <w:r>
        <w:t>understand role of business model sustainability transition</w:t>
      </w:r>
    </w:p>
    <w:p>
      <w:r>
        <w:t>concept of circular challenge linear business model instead call for</w:t>
      </w:r>
    </w:p>
    <w:p>
      <w:r>
        <w:t>sustainability research management decision vol no</w:t>
      </w:r>
    </w:p>
    <w:p>
      <w:r>
        <w:t>conceptual framework sustainability vol no p</w:t>
      </w:r>
    </w:p>
    <w:p>
      <w:r>
        <w:t>n circular business model mapping experimentation multinational firmspdf</w:t>
      </w:r>
    </w:p>
    <w:p>
      <w:r>
        <w:t>s international corporate sustainability barometer comparative</w:t>
      </w:r>
    </w:p>
    <w:p>
      <w:r>
        <w:t>weissbrod i circular business model for fastmove consumer</w:t>
      </w:r>
    </w:p>
    <w:p>
      <w:r>
        <w:t>sustainable business model structuration theory circular</w:t>
      </w:r>
    </w:p>
    <w:p>
      <w:r>
        <w:t>for sustainability lüneburg</w:t>
      </w:r>
    </w:p>
    <w:p>
      <w:r>
        <w:t>m design business model for circular economytoward</w:t>
      </w:r>
    </w:p>
    <w:p>
      <w:r>
        <w:t>of business as lever for change experimentation sustainability transition remain</w:t>
      </w:r>
    </w:p>
    <w:p>
      <w:r>
        <w:t>circular require rethinking of supply chain value cycle form</w:t>
      </w:r>
    </w:p>
    <w:p>
      <w:r>
        <w:t>business model for sustainability business model transformation large</w:t>
      </w:r>
    </w:p>
    <w:p>
      <w:r>
        <w:t>understand scalingup of circular ce</w:t>
      </w:r>
    </w:p>
    <w:p>
      <w:r>
        <w:t>operationalise deep structural sustainability</w:t>
      </w:r>
    </w:p>
    <w:p>
      <w:r>
        <w:t>circular focus close resource loop recovery investigate collaboration</w:t>
      </w:r>
    </w:p>
    <w:p>
      <w:r>
        <w:t>abstract argue to catalyze innovation embed sustainability</w:t>
      </w:r>
    </w:p>
    <w:p>
      <w:r>
        <w:t>conceptualize sustainability business model organization</w:t>
      </w:r>
    </w:p>
    <w:p>
      <w:r>
        <w:t>aspect of sustainability startup project alphawood</w:t>
      </w:r>
    </w:p>
    <w:p>
      <w:r>
        <w:t>business model for sustainability</w:t>
      </w:r>
    </w:p>
    <w:p>
      <w:r>
        <w:t>electronic waste circular journal of clean production p</w:t>
      </w:r>
    </w:p>
    <w:p>
      <w:r>
        <w:t>figure formula for calculation of sustainability performance score as detail study</w:t>
      </w:r>
    </w:p>
    <w:p>
      <w:r>
        <w:t>colleague evaluate how circular</w:t>
      </w:r>
    </w:p>
    <w:p>
      <w:r>
        <w:t>vote as result most all party reluctant to ask for sacrifice for sustainability even while</w:t>
      </w:r>
    </w:p>
    <w:p>
      <w:r>
        <w:t>sustainability issue also willing to engage maintain continuity of</w:t>
      </w:r>
    </w:p>
    <w:p>
      <w:r>
        <w:t>r typology of circular discourse navigating</w:t>
      </w:r>
    </w:p>
    <w:p>
      <w:r>
        <w:t>combination of solution ecosystem sustainability innovation ecosystem</w:t>
      </w:r>
    </w:p>
    <w:p>
      <w:r>
        <w:t>challenge swiss student sustainability challenge which to</w:t>
      </w:r>
    </w:p>
    <w:p>
      <w:r>
        <w:t>new sustainability opportunity adapt business model strategy to seize</w:t>
      </w:r>
    </w:p>
    <w:p>
      <w:r>
        <w:t>wave adapt to change become sustainable sustainability increasingly become key part of</w:t>
      </w:r>
    </w:p>
    <w:p>
      <w:r>
        <w:t>more recently role of circular as new paradigm for</w:t>
      </w:r>
    </w:p>
    <w:p>
      <w:r>
        <w:t>innovation of</w:t>
      </w:r>
    </w:p>
    <w:p>
      <w:r>
        <w:t>s business model for sustainability case of</w:t>
      </w:r>
    </w:p>
    <w:p>
      <w:r>
        <w:t>for sustainability transition</w:t>
      </w:r>
    </w:p>
    <w:p>
      <w:r>
        <w:t>system dedicate to sustainability</w:t>
      </w:r>
    </w:p>
    <w:p>
      <w:r>
        <w:t>alternative sustainability assessment approach service design sd three area innovation which</w:t>
      </w:r>
    </w:p>
    <w:p>
      <w:r>
        <w:t>separation of frugal innovation sustainability business model stress inclusive</w:t>
      </w:r>
    </w:p>
    <w:p>
      <w:r>
        <w:t>institution toward sustainable development sustainability</w:t>
      </w:r>
    </w:p>
    <w:p>
      <w:r>
        <w:t>I from sustainability to integrate report political</w:t>
      </w:r>
    </w:p>
    <w:p>
      <w:r>
        <w:t>interest help expand circular economys main driver</w:t>
      </w:r>
    </w:p>
    <w:p>
      <w:r>
        <w:t>circular analysis also offer relevant implication for practitioner as suggest three</w:t>
      </w:r>
    </w:p>
    <w:p>
      <w:r>
        <w:t>sunstein particularly relevant for topic like sustainability</w:t>
      </w:r>
    </w:p>
    <w:p>
      <w:r>
        <w:t>for voluntary of as reaction to regulation sustainability also</w:t>
      </w:r>
    </w:p>
    <w:p>
      <w:r>
        <w:t>case for sustainability believe interdisciplinary effort</w:t>
      </w:r>
    </w:p>
    <w:p>
      <w:r>
        <w:t>track resilience profitability sustainability for financial</w:t>
      </w:r>
    </w:p>
    <w:p>
      <w:r>
        <w:t>activity without particular attention to sustainability while bms commonly understand as</w:t>
      </w:r>
    </w:p>
    <w:p>
      <w:r>
        <w:t>circular have provide interesting insight challenge face</w:t>
      </w:r>
    </w:p>
    <w:p>
      <w:r>
        <w:t>interorganizational collaboration for regional sustainability what happen</w:t>
      </w:r>
    </w:p>
    <w:p>
      <w:r>
        <w:t>sustainability coevolutionary analysis of sustainable entrepreneurship</w:t>
      </w:r>
    </w:p>
    <w:p>
      <w:r>
        <w:t>r how interdisciplinary sustainability research</w:t>
      </w:r>
    </w:p>
    <w:p>
      <w:r>
        <w:t>sustainability key issue routledge</w:t>
      </w:r>
    </w:p>
    <w:p>
      <w:r>
        <w:t>innovation for corporate sustainability international journal of innovation sustainable</w:t>
      </w:r>
    </w:p>
    <w:p>
      <w:r>
        <w:t>kolk corporate sustainability inclusive</w:t>
      </w:r>
    </w:p>
    <w:p>
      <w:r>
        <w:t>there need for new circular business model circular business model</w:t>
      </w:r>
    </w:p>
    <w:p>
      <w:r>
        <w:t>geissdoerfer m savaget j circular new sustainability</w:t>
      </w:r>
    </w:p>
    <w:p>
      <w:r>
        <w:t>many definition of sustainability assessment exist depend assessment process subject of</w:t>
      </w:r>
    </w:p>
    <w:p>
      <w:r>
        <w:t>what mechanism drive successful nbms for circular</w:t>
      </w:r>
    </w:p>
    <w:p>
      <w:r>
        <w:t>addition to research path from sustainable to circular business model</w:t>
      </w:r>
    </w:p>
    <w:p>
      <w:r>
        <w:t>m organizational enabler for circular context of sustainable</w:t>
      </w:r>
    </w:p>
    <w:p>
      <w:r>
        <w:t>indeed circular concept particularly interesting</w:t>
      </w:r>
    </w:p>
    <w:p>
      <w:r>
        <w:t>company increasingly offer green product service such sustainability innovation</w:t>
      </w:r>
    </w:p>
    <w:p>
      <w:r>
        <w:t>business model cbms have drive implementation of circular strategy for</w:t>
      </w:r>
    </w:p>
    <w:p>
      <w:r>
        <w:t>review to develop sustainable business model of</w:t>
      </w:r>
    </w:p>
    <w:p>
      <w:r>
        <w:t>s review circular expect transition to</w:t>
      </w:r>
    </w:p>
    <w:p>
      <w:r>
        <w:t>directorategeneral for communication circular action plan for</w:t>
      </w:r>
    </w:p>
    <w:p>
      <w:r>
        <w:t>development of circular for example intergenerational</w:t>
      </w:r>
    </w:p>
    <w:p>
      <w:r>
        <w:t>characterize work suggest manage for sustainability</w:t>
      </w:r>
    </w:p>
    <w:p>
      <w:r>
        <w:t>of innovation sustainability research merangasse</w:t>
      </w:r>
    </w:p>
    <w:p>
      <w:r>
        <w:t>interconnect business model circular value chain managerial</w:t>
      </w:r>
    </w:p>
    <w:p>
      <w:r>
        <w:t>conceptualize sustainability business</w:t>
      </w:r>
    </w:p>
    <w:p>
      <w:r>
        <w:t>explain practical challenge sustainability transition mechanism</w:t>
      </w:r>
    </w:p>
    <w:p>
      <w:r>
        <w:t>expression of new business model reference to circular</w:t>
      </w:r>
    </w:p>
    <w:p>
      <w:r>
        <w:t>only within large value chain network thus circular business model give</w:t>
      </w:r>
    </w:p>
    <w:p>
      <w:r>
        <w:t>management argue reason for limited impact effectiveness of sustainability</w:t>
      </w:r>
    </w:p>
    <w:p>
      <w:r>
        <w:t>accounting organization society</w:t>
      </w:r>
    </w:p>
    <w:p>
      <w:r>
        <w:t>business model strategy for circular journal of</w:t>
      </w:r>
    </w:p>
    <w:p>
      <w:r>
        <w:t>redistribute manufacturing to circular setchi</w:t>
      </w:r>
    </w:p>
    <w:p>
      <w:r>
        <w:t>new role for business sustainability transition journal of</w:t>
      </w:r>
    </w:p>
    <w:p>
      <w:r>
        <w:t>corporate sustainability gallo christensen</w:t>
      </w:r>
    </w:p>
    <w:p>
      <w:r>
        <w:t>objective of study to measure level of implementation of sustainability practice</w:t>
      </w:r>
    </w:p>
    <w:p>
      <w:r>
        <w:t>experimentation for sustainability</w:t>
      </w:r>
    </w:p>
    <w:p>
      <w:r>
        <w:t>currently sustainability science practice community tend to advocate</w:t>
      </w:r>
    </w:p>
    <w:p>
      <w:r>
        <w:t>circular business model wind</w:t>
      </w:r>
    </w:p>
    <w:p>
      <w:r>
        <w:t>useful scaffold to support startup daily reality of choice</w:t>
      </w:r>
    </w:p>
    <w:p>
      <w:r>
        <w:t>consumer acceptance of refurbish product sustainability</w:t>
      </w:r>
    </w:p>
    <w:p>
      <w:r>
        <w:t>firm strategic approach towards change lead sustainability describe</w:t>
      </w:r>
    </w:p>
    <w:p>
      <w:r>
        <w:t>company view bioeconomy circular see näyhä</w:t>
      </w:r>
    </w:p>
    <w:p>
      <w:r>
        <w:t>add value from gain transparency client possibility to communicate sustainability</w:t>
      </w:r>
    </w:p>
    <w:p>
      <w:r>
        <w:t>service few business implement truly circular business model rather company add one</w:t>
      </w:r>
    </w:p>
    <w:p>
      <w:r>
        <w:t>business model business model for sustainability digitalization energy transition sustainable</w:t>
      </w:r>
    </w:p>
    <w:p>
      <w:r>
        <w:t>relevant sustainability concern business follow</w:t>
      </w:r>
    </w:p>
    <w:p>
      <w:r>
        <w:t>innovation sustainability resilience propensity additionally document analysis of</w:t>
      </w:r>
    </w:p>
    <w:p>
      <w:r>
        <w:t>mean of create balance three main sustainability pillar</w:t>
      </w:r>
    </w:p>
    <w:p>
      <w:r>
        <w:t>forum for future circular business model toolkit</w:t>
      </w:r>
    </w:p>
    <w:p>
      <w:r>
        <w:t>similarly to business model concept of circular circularity apply</w:t>
      </w:r>
    </w:p>
    <w:p>
      <w:r>
        <w:t>implication indicate even product have become global circular</w:t>
      </w:r>
    </w:p>
    <w:p>
      <w:r>
        <w:t>act to promote sustainability base state of art of its implementation among local firm</w:t>
      </w:r>
    </w:p>
    <w:p>
      <w:r>
        <w:t>plurality conceptualization of circular business model for example bocken</w:t>
      </w:r>
    </w:p>
    <w:p>
      <w:r>
        <w:t>engagement sustainability issue integration of sustainability operation addition</w:t>
      </w:r>
    </w:p>
    <w:p>
      <w:r>
        <w:t>practice review to develop sustainable business model</w:t>
      </w:r>
    </w:p>
    <w:p>
      <w:r>
        <w:t>sustainability gap frame</w:t>
      </w:r>
    </w:p>
    <w:p>
      <w:r>
        <w:t>sustainability strategically incorporate university activity to enhance value creation</w:t>
      </w:r>
    </w:p>
    <w:p>
      <w:r>
        <w:t>bms via corporate entrepreneurship focus query how do organisation</w:t>
      </w:r>
    </w:p>
    <w:p>
      <w:r>
        <w:t>business model towards circular</w:t>
      </w:r>
    </w:p>
    <w:p>
      <w:r>
        <w:t>reflection of corporate sustainability strategy sustainable business model</w:t>
      </w:r>
    </w:p>
    <w:p>
      <w:r>
        <w:t>while change appear rather incremental from sustainability perspective represent</w:t>
      </w:r>
    </w:p>
    <w:p>
      <w:r>
        <w:t>rather than try to influence consumer to more highly value sustainability</w:t>
      </w:r>
    </w:p>
    <w:p>
      <w:r>
        <w:t>track ecosystem support of sustainability</w:t>
      </w:r>
    </w:p>
    <w:p>
      <w:r>
        <w:t>development of social dimension miss circular think thus</w:t>
      </w:r>
    </w:p>
    <w:p>
      <w:r>
        <w:t>sustainability performance require assessment tool framework what kind of</w:t>
      </w:r>
    </w:p>
    <w:p>
      <w:r>
        <w:t>of government subsidy sustainability</w:t>
      </w:r>
    </w:p>
    <w:p>
      <w:r>
        <w:t>four different case study approach cocreate sustainability</w:t>
      </w:r>
    </w:p>
    <w:p>
      <w:r>
        <w:t>value creation innovate business model for sustainability future</w:t>
      </w:r>
    </w:p>
    <w:p>
      <w:r>
        <w:t>as oppose since differ some aspect such as economic sustainability value</w:t>
      </w:r>
    </w:p>
    <w:p>
      <w:r>
        <w:t>transition to circular one of necessary condition to reach prosperity while</w:t>
      </w:r>
    </w:p>
    <w:p>
      <w:r>
        <w:t>circular sustainability as basis for economic recovery</w:t>
      </w:r>
    </w:p>
    <w:p>
      <w:r>
        <w:t>s bocken review typology of circular business</w:t>
      </w:r>
    </w:p>
    <w:p>
      <w:r>
        <w:t>screen for congruency sustainability value while</w:t>
      </w:r>
    </w:p>
    <w:p>
      <w:r>
        <w:t>innovation for circular sustainability review of approach</w:t>
      </w:r>
    </w:p>
    <w:p>
      <w:r>
        <w:t>concern sustainability refer to align interest stakeholder</w:t>
      </w:r>
    </w:p>
    <w:p>
      <w:r>
        <w:t>towards sustainability role of interaction pressure barrier</w:t>
      </w:r>
    </w:p>
    <w:p>
      <w:r>
        <w:t>corporate sustainability performance of enterprise business model</w:t>
      </w:r>
    </w:p>
    <w:p>
      <w:r>
        <w:t>model business model for sustainability</w:t>
      </w:r>
    </w:p>
    <w:p>
      <w:r>
        <w:t>external asset motive driver promote sustainability effort legislation</w:t>
      </w:r>
    </w:p>
    <w:p>
      <w:r>
        <w:t>deliver last impact follow sustainability drive change innovative financial</w:t>
      </w:r>
    </w:p>
    <w:p>
      <w:r>
        <w:t>new sustainability drive innovation clearly need to renew traditional sector of</w:t>
      </w:r>
    </w:p>
    <w:p>
      <w:r>
        <w:t>survey of chinese consumer sustainability</w:t>
      </w:r>
    </w:p>
    <w:p>
      <w:r>
        <w:t>innovation for sustainability transition seven principle of de foster innovative sbm move</w:t>
      </w:r>
    </w:p>
    <w:p>
      <w:r>
        <w:t>awh nmp sustainable business model archetype for</w:t>
      </w:r>
    </w:p>
    <w:p>
      <w:r>
        <w:t>sustainability within circular business model first objective of paper to</w:t>
      </w:r>
    </w:p>
    <w:p>
      <w:r>
        <w:t>circular multiple correspondence analysis of metric</w:t>
      </w:r>
    </w:p>
    <w:p>
      <w:r>
        <w:t>together its popularity fact even pose risk to sustainability</w:t>
      </w:r>
    </w:p>
    <w:p>
      <w:r>
        <w:t>sustainable business of clean production</w:t>
      </w:r>
    </w:p>
    <w:p>
      <w:r>
        <w:t>its conduct regard sustainability order to improve reputation attract resource hide</w:t>
      </w:r>
    </w:p>
    <w:p>
      <w:r>
        <w:t>sankaran carbon emission plastic pollution how circular blockchain artificial</w:t>
      </w:r>
    </w:p>
    <w:p>
      <w:r>
        <w:t>main outcome first type of challenge relate to sustainability concern when design</w:t>
      </w:r>
    </w:p>
    <w:p>
      <w:r>
        <w:t>definition approach circular sustainability</w:t>
      </w:r>
    </w:p>
    <w:p>
      <w:r>
        <w:t>sustainable business model review sustainability</w:t>
      </w:r>
    </w:p>
    <w:p>
      <w:r>
        <w:t>company have undergo transformation for sustainability to identify critical</w:t>
      </w:r>
    </w:p>
    <w:p>
      <w:r>
        <w:t>of datum circular business model fragmented datum see as driver</w:t>
      </w:r>
    </w:p>
    <w:p>
      <w:r>
        <w:t>from use of serious game for circular resource conservation recycling</w:t>
      </w:r>
    </w:p>
    <w:p>
      <w:r>
        <w:t>performance concept of strong sustainability et</w:t>
      </w:r>
    </w:p>
    <w:p>
      <w:r>
        <w:t>m asif towards circular implementation</w:t>
      </w:r>
    </w:p>
    <w:p>
      <w:r>
        <w:t>driver for sustainability easy access to waste material</w:t>
      </w:r>
    </w:p>
    <w:p>
      <w:r>
        <w:t>what element incorporate sustainability aspect early phase of</w:t>
      </w:r>
    </w:p>
    <w:p>
      <w:r>
        <w:t>commercial logic as well as sustainable business model sustainability</w:t>
      </w:r>
    </w:p>
    <w:p>
      <w:r>
        <w:t>increase importance of sustainability issue implement business strategy tactic</w:t>
      </w:r>
    </w:p>
    <w:p>
      <w:r>
        <w:t>to use phase of build sustainability assessment not fully evaluate</w:t>
      </w:r>
    </w:p>
    <w:p>
      <w:r>
        <w:t>societal concern sustainability relate issue increasingly manifest</w:t>
      </w:r>
    </w:p>
    <w:p>
      <w:r>
        <w:t>h food for circular pbl</w:t>
      </w:r>
    </w:p>
    <w:p>
      <w:r>
        <w:t>of circular have recently gain extensive attention emf even though</w:t>
      </w:r>
    </w:p>
    <w:p>
      <w:r>
        <w:t>mady pure consider environmental sustainability of develop</w:t>
      </w:r>
    </w:p>
    <w:p>
      <w:r>
        <w:t>towards circular</w:t>
      </w:r>
    </w:p>
    <w:p>
      <w:r>
        <w:t>geissdoerfer model of clean production p</w:t>
      </w:r>
    </w:p>
    <w:p>
      <w:r>
        <w:t>tool address business perspective of circular company</w:t>
      </w:r>
    </w:p>
    <w:p>
      <w:r>
        <w:t>knowledge circular concept its organizational</w:t>
      </w:r>
    </w:p>
    <w:p>
      <w:r>
        <w:t>business model for</w:t>
      </w:r>
    </w:p>
    <w:p>
      <w:r>
        <w:t>tool to assist enterprise address sustainability challenge turn to</w:t>
      </w:r>
    </w:p>
    <w:p>
      <w:r>
        <w:t>circumstance sustainability research business model interact also</w:t>
      </w:r>
    </w:p>
    <w:p>
      <w:r>
        <w:t>outcome term of its impact sustainability holt</w:t>
      </w:r>
    </w:p>
    <w:p>
      <w:r>
        <w:t>chapter activity of circular rheinmain merge</w:t>
      </w:r>
    </w:p>
    <w:p>
      <w:r>
        <w:t>sustainability strategy legitimate action academy of</w:t>
      </w:r>
    </w:p>
    <w:p>
      <w:r>
        <w:t>sustainability activity accordingly company fail to meaningfully contribute to some of</w:t>
      </w:r>
    </w:p>
    <w:p>
      <w:r>
        <w:t>sustainability aspect of respective business model</w:t>
      </w:r>
    </w:p>
    <w:p>
      <w:r>
        <w:t>crucial for sustainable business development enable great sustainability of cbms sustainable</w:t>
      </w:r>
    </w:p>
    <w:p>
      <w:r>
        <w:t>limited marketing communication company sustainability report three</w:t>
      </w:r>
    </w:p>
    <w:p>
      <w:r>
        <w:t>become clear problem of realise circular problem which many actor</w:t>
      </w:r>
    </w:p>
    <w:p>
      <w:r>
        <w:t>sustainability energy strategy</w:t>
      </w:r>
    </w:p>
    <w:p>
      <w:r>
        <w:t>system science innovation sustainability of</w:t>
      </w:r>
    </w:p>
    <w:p>
      <w:r>
        <w:t>circular research question how process arrange to match</w:t>
      </w:r>
    </w:p>
    <w:p>
      <w:r>
        <w:t>of region implementation of circular</w:t>
      </w:r>
    </w:p>
    <w:p>
      <w:r>
        <w:t>identify sustainability accounting board sasb map to</w:t>
      </w:r>
    </w:p>
    <w:p>
      <w:r>
        <w:t>future research area assess paradoxical tension circular</w:t>
      </w:r>
    </w:p>
    <w:p>
      <w:r>
        <w:t>new sustainability of clean production</w:t>
      </w:r>
    </w:p>
    <w:p>
      <w:r>
        <w:t>cultural barrier to circular adoption consumer awareness attitude towards</w:t>
      </w:r>
    </w:p>
    <w:p>
      <w:r>
        <w:t>work diverge from previous study focus sustainability indicator</w:t>
      </w:r>
    </w:p>
    <w:p>
      <w:r>
        <w:t>sustainability which present new challenge for sme to innovate change exist business</w:t>
      </w:r>
    </w:p>
    <w:p>
      <w:r>
        <w:t>n embrace tension corporate sustainability review of research</w:t>
      </w:r>
    </w:p>
    <w:p>
      <w:r>
        <w:t>sustainability sustainable customer experience cbms transparency of service life cycle supply</w:t>
      </w:r>
    </w:p>
    <w:p>
      <w:r>
        <w:t>of</w:t>
      </w:r>
    </w:p>
    <w:p>
      <w:r>
        <w:t>appropriateness as sustainability assessment tool cbms which have not do before</w:t>
      </w:r>
    </w:p>
    <w:p>
      <w:r>
        <w:t>find show sustainability crucial element organization culture of</w:t>
      </w:r>
    </w:p>
    <w:p>
      <w:r>
        <w:t>collaboration leadership for sustainability mit</w:t>
      </w:r>
    </w:p>
    <w:p>
      <w:r>
        <w:t>context from rhetoric to generic template for business model for sustainability</w:t>
      </w:r>
    </w:p>
    <w:p>
      <w:r>
        <w:t>m conceptualize circular analysis of</w:t>
      </w:r>
    </w:p>
    <w:p>
      <w:r>
        <w:t>business circular datadriven value of datum sustainability</w:t>
      </w:r>
    </w:p>
    <w:p>
      <w:r>
        <w:t>corporate sustainability sustainability implementation indicator multilevel scale</w:t>
      </w:r>
    </w:p>
    <w:p>
      <w:r>
        <w:t>environmental one necessary to evaluate all aspect of sustainability</w:t>
      </w:r>
    </w:p>
    <w:p>
      <w:r>
        <w:t>sustainability strategy have ambitious goal to move from</w:t>
      </w:r>
    </w:p>
    <w:p>
      <w:r>
        <w:t>legitimation advance business model innovation context of circular</w:t>
      </w:r>
    </w:p>
    <w:p>
      <w:r>
        <w:t>experience sustainability available from access</w:t>
      </w:r>
    </w:p>
    <w:p>
      <w:r>
        <w:t>s mckinsey global survey result business of sustainability</w:t>
      </w:r>
    </w:p>
    <w:p>
      <w:r>
        <w:t>perspective mlp of sociotechnical sustainability transition literature as well as aarikka</w:t>
      </w:r>
    </w:p>
    <w:p>
      <w:r>
        <w:t>sustainability case study energy sector of clean production</w:t>
      </w:r>
    </w:p>
    <w:p>
      <w:r>
        <w:t>s case for sustainability</w:t>
      </w:r>
    </w:p>
    <w:p>
      <w:r>
        <w:t>sustainability vision for region which translate different organization</w:t>
      </w:r>
    </w:p>
    <w:p>
      <w:r>
        <w:t>to approach sustainability from life cycle perspective not all life cycle phase</w:t>
      </w:r>
    </w:p>
    <w:p>
      <w:r>
        <w:t>mcaloone t c business model innovation for circular</w:t>
      </w:r>
    </w:p>
    <w:p>
      <w:r>
        <w:t>organization promote sustainability its various aspect also encompass</w:t>
      </w:r>
    </w:p>
    <w:p>
      <w:r>
        <w:t>business entangle complex ecosystem how to support sustainability have</w:t>
      </w:r>
    </w:p>
    <w:p>
      <w:r>
        <w:t>overall sustainability furthermore mady pure</w:t>
      </w:r>
    </w:p>
    <w:p>
      <w:r>
        <w:t>later contribute to bms overall sustainability other factor</w:t>
      </w:r>
    </w:p>
    <w:p>
      <w:r>
        <w:t>quo sustainability transition analysis of fashion system</w:t>
      </w:r>
    </w:p>
    <w:p>
      <w:r>
        <w:t>beverage sustainability</w:t>
      </w:r>
    </w:p>
    <w:p>
      <w:r>
        <w:t>griffith although research have prove sustainability</w:t>
      </w:r>
    </w:p>
    <w:p>
      <w:r>
        <w:t>paradigm of circular show premise for unsettle current mechanism</w:t>
      </w:r>
    </w:p>
    <w:p>
      <w:r>
        <w:t>manage business model framework tool case</w:t>
      </w:r>
    </w:p>
    <w:p>
      <w:r>
        <w:t>for sustainability transition research state of art future direction</w:t>
      </w:r>
    </w:p>
    <w:p>
      <w:r>
        <w:t>often see as mean to achieve sustainability circular gain</w:t>
      </w:r>
    </w:p>
    <w:p>
      <w:r>
        <w:t>sustainability strategy focus combine desire for sustainable transition</w:t>
      </w:r>
    </w:p>
    <w:p>
      <w:r>
        <w:t>monitor order to achieve sustainability reconcile grow demand available</w:t>
      </w:r>
    </w:p>
    <w:p>
      <w:r>
        <w:t>ingenhousz z from individual sustainability orientation to collective sustainability</w:t>
      </w:r>
    </w:p>
    <w:p>
      <w:r>
        <w:t>match sustainability bibliometric</w:t>
      </w:r>
    </w:p>
    <w:p>
      <w:r>
        <w:t>sustainability product chain design campaign team which</w:t>
      </w:r>
    </w:p>
    <w:p>
      <w:r>
        <w:t>figure typology of circular business model for valorise agrowaste</w:t>
      </w:r>
    </w:p>
    <w:p>
      <w:r>
        <w:t>barlow business model innovation for sustainability towards</w:t>
      </w:r>
    </w:p>
    <w:p>
      <w:r>
        <w:t>industrial symbiosis circular business model environmental impact system think</w:t>
      </w:r>
    </w:p>
    <w:p>
      <w:r>
        <w:t>sustainability design to embed sustainability corporate culture explain how</w:t>
      </w:r>
    </w:p>
    <w:p>
      <w:r>
        <w:t>industrial symbiosis business model guide sustainability decisionmake</w:t>
      </w:r>
    </w:p>
    <w:p>
      <w:r>
        <w:t>business model for sustainability as social</w:t>
      </w:r>
    </w:p>
    <w:p>
      <w:r>
        <w:t>circular organisation business strategy environment</w:t>
      </w:r>
    </w:p>
    <w:p>
      <w:r>
        <w:t>resource do not explicitly emphasize sustainability aspect its bm</w:t>
      </w:r>
    </w:p>
    <w:p>
      <w:r>
        <w:t>n innovation for sustainability study sustainable business</w:t>
      </w:r>
    </w:p>
    <w:p>
      <w:r>
        <w:t>orient model each depict as mean to promote sustainability tukker</w:t>
      </w:r>
    </w:p>
    <w:p>
      <w:r>
        <w:t>close loop take make waste investigate circular practice</w:t>
      </w:r>
    </w:p>
    <w:p>
      <w:r>
        <w:t>value creation circular business model what make circular business model circular</w:t>
      </w:r>
    </w:p>
    <w:p>
      <w:r>
        <w:t>apply to assess manage sustainability performance of business model</w:t>
      </w:r>
    </w:p>
    <w:p>
      <w:r>
        <w:t>track aim both explore new sustainable circular business model</w:t>
      </w:r>
    </w:p>
    <w:p>
      <w:r>
        <w:t>sustainability reshape business ecosystem encourage social responsibility of firm</w:t>
      </w:r>
    </w:p>
    <w:p>
      <w:r>
        <w:t>transition towards circular evidence some application omega</w:t>
      </w:r>
    </w:p>
    <w:p>
      <w:r>
        <w:t>business model life cycle sustainability</w:t>
      </w:r>
    </w:p>
    <w:p>
      <w:r>
        <w:t>model innovation for sustainability explore</w:t>
      </w:r>
    </w:p>
    <w:p>
      <w:r>
        <w:t>of good service object of adoption study sustainable</w:t>
      </w:r>
    </w:p>
    <w:p>
      <w:r>
        <w:t>practitioner face challenge to design mcs focus sustainability</w:t>
      </w:r>
    </w:p>
    <w:p>
      <w:r>
        <w:t>sustainability of clean production</w:t>
      </w:r>
    </w:p>
    <w:p>
      <w:r>
        <w:t>circular renewable sustainable energy review</w:t>
      </w:r>
    </w:p>
    <w:p>
      <w:r>
        <w:t>sustainability coevolutionary analysis of sustainable entrepreneurship</w:t>
      </w:r>
    </w:p>
    <w:p>
      <w:r>
        <w:t>sustainability indicator for yacht</w:t>
      </w:r>
    </w:p>
    <w:p>
      <w:r>
        <w:t>of innovation sustainable</w:t>
      </w:r>
    </w:p>
    <w:p>
      <w:r>
        <w:t>project for implementation which key for circular</w:t>
      </w:r>
    </w:p>
    <w:p>
      <w:r>
        <w:t>which translate sdgs global level concrete sustainability topic business</w:t>
      </w:r>
    </w:p>
    <w:p>
      <w:r>
        <w:t>propose solution order to contribute to sustainability indeed</w:t>
      </w:r>
    </w:p>
    <w:p>
      <w:r>
        <w:t>use to facilitate experimentation circular business model especially development</w:t>
      </w:r>
    </w:p>
    <w:p>
      <w:r>
        <w:t>defensive sustainability strategy as consequence potential benefit miss</w:t>
      </w:r>
    </w:p>
    <w:p>
      <w:r>
        <w:t>diehl jc integration of sustainability regular course experience industrial design</w:t>
      </w:r>
    </w:p>
    <w:p>
      <w:r>
        <w:t>have significant sustainability impact platform provider have only limit</w:t>
      </w:r>
    </w:p>
    <w:p>
      <w:r>
        <w:t>develop business model for sustainability of clean production</w:t>
      </w:r>
    </w:p>
    <w:p>
      <w:r>
        <w:t>rate generation of emission waste move towards circular</w:t>
      </w:r>
    </w:p>
    <w:p>
      <w:r>
        <w:t>sustainability report notion of value proposition have important</w:t>
      </w:r>
    </w:p>
    <w:p>
      <w:r>
        <w:t>conceptualize sustainability business model</w:t>
      </w:r>
    </w:p>
    <w:p>
      <w:r>
        <w:t>disclosure sustainability report</w:t>
      </w:r>
    </w:p>
    <w:p>
      <w:r>
        <w:t>besides environmental societal issue business sustainability refer to business</w:t>
      </w:r>
    </w:p>
    <w:p>
      <w:r>
        <w:t>de r circular paradox theory business of</w:t>
      </w:r>
    </w:p>
    <w:p>
      <w:r>
        <w:t>potential of communitybased sustainability project for deep learning</w:t>
      </w:r>
    </w:p>
    <w:p>
      <w:r>
        <w:t>entrepreneur as key actor initiate manage sustainability</w:t>
      </w:r>
    </w:p>
    <w:p>
      <w:r>
        <w:t>research relate concept of corporate sustainability corporate social</w:t>
      </w:r>
    </w:p>
    <w:p>
      <w:r>
        <w:t>sustainability performance of sustainable business</w:t>
      </w:r>
    </w:p>
    <w:p>
      <w:r>
        <w:t>not work sustainability science</w:t>
      </w:r>
    </w:p>
    <w:p>
      <w:r>
        <w:t>many entrepreneur work circular therefore purpose of study to</w:t>
      </w:r>
    </w:p>
    <w:p>
      <w:r>
        <w:t>sustainability aspect see as way differentiate themselves from</w:t>
      </w:r>
    </w:p>
    <w:p>
      <w:r>
        <w:t>to close gap present study examine tension face venture</w:t>
      </w:r>
    </w:p>
    <w:p>
      <w:r>
        <w:t>driver motive for sustainability action find cost revenue impact</w:t>
      </w:r>
    </w:p>
    <w:p>
      <w:r>
        <w:t>sustainabilityjournal have have host most of debate</w:t>
      </w:r>
    </w:p>
    <w:p>
      <w:r>
        <w:t>circular business model pattern of industrial ecology</w:t>
      </w:r>
    </w:p>
    <w:p>
      <w:r>
        <w:t>circular where take circular sustainability</w:t>
      </w:r>
    </w:p>
    <w:p>
      <w:r>
        <w:t>of circular business model value not only customer economic</w:t>
      </w:r>
    </w:p>
    <w:p>
      <w:r>
        <w:t>track resilience profitability sustainability for financial intermediary</w:t>
      </w:r>
    </w:p>
    <w:p>
      <w:r>
        <w:t>innovation for sustainability transition identify key enabler main challenge</w:t>
      </w:r>
    </w:p>
    <w:p>
      <w:r>
        <w:t>distinguish five circular business model circular supply chain model which utilise</w:t>
      </w:r>
    </w:p>
    <w:p>
      <w:r>
        <w:t>recommendation sustainability practice become</w:t>
      </w:r>
    </w:p>
    <w:p>
      <w:r>
        <w:t>agricultural business manager for of sustainability</w:t>
      </w:r>
    </w:p>
    <w:p>
      <w:r>
        <w:t>of clean production</w:t>
      </w:r>
    </w:p>
    <w:p>
      <w:r>
        <w:t>relevant perspective of measure degree to which sustainability put practice</w:t>
      </w:r>
    </w:p>
    <w:p>
      <w:r>
        <w:t>make need for innovation widely acknowledge</w:t>
      </w:r>
    </w:p>
    <w:p>
      <w:r>
        <w:t>wbcsd nor attempt to systematically measure actual sustainability</w:t>
      </w:r>
    </w:p>
    <w:p>
      <w:r>
        <w:t>sustainability practice study of how reflexive agent</w:t>
      </w:r>
    </w:p>
    <w:p>
      <w:r>
        <w:t>all add up assess sustainability of business</w:t>
      </w:r>
    </w:p>
    <w:p>
      <w:r>
        <w:t>review to develop sustainable business model of</w:t>
      </w:r>
    </w:p>
    <w:p>
      <w:r>
        <w:t>country sustainability nbm facilitate sustainability</w:t>
      </w:r>
    </w:p>
    <w:p>
      <w:r>
        <w:t>relevance of global sustainability challenge assess attainment of sdgs</w:t>
      </w:r>
    </w:p>
    <w:p>
      <w:r>
        <w:t>sustainability for financial</w:t>
      </w:r>
    </w:p>
    <w:p>
      <w:r>
        <w:t>diffusion process thereby encourage sustainability transition global</w:t>
      </w:r>
    </w:p>
    <w:p>
      <w:r>
        <w:t>translator for company to translate global sdgs to formulate sustainability topic</w:t>
      </w:r>
    </w:p>
    <w:p>
      <w:r>
        <w:t>as circular primarily focus value creation as well as</w:t>
      </w:r>
    </w:p>
    <w:p>
      <w:r>
        <w:t>of customer value creation emphasize circular business model more specifically</w:t>
      </w:r>
    </w:p>
    <w:p>
      <w:r>
        <w:t>of how communication influence sustainability transition perception of local</w:t>
      </w:r>
    </w:p>
    <w:p>
      <w:r>
        <w:t>sustainability activity economic performance of company however</w:t>
      </w:r>
    </w:p>
    <w:p>
      <w:r>
        <w:t>evaluate progress towards sustainable</w:t>
      </w:r>
    </w:p>
    <w:p>
      <w:r>
        <w:t>theory of task democracy customise for circular shape of open</w:t>
      </w:r>
    </w:p>
    <w:p>
      <w:r>
        <w:t>circular journal of industrial production engineer</w:t>
      </w:r>
    </w:p>
    <w:p>
      <w:r>
        <w:t>finding contribute to literature business model for sustainability business</w:t>
      </w:r>
    </w:p>
    <w:p>
      <w:r>
        <w:t>approach address sustainability challenge contrast</w:t>
      </w:r>
    </w:p>
    <w:p>
      <w:r>
        <w:t>for sustainability transition of uwm strong path dependency well</w:t>
      </w:r>
    </w:p>
    <w:p>
      <w:r>
        <w:t>emergence of sustainabilityoriente bms via form of corporate</w:t>
      </w:r>
    </w:p>
    <w:p>
      <w:r>
        <w:t>to which represent key aspect relate to sustainability other european challenge for</w:t>
      </w:r>
    </w:p>
    <w:p>
      <w:r>
        <w:t>of circular zero liquid discharge option investigate for textile</w:t>
      </w:r>
    </w:p>
    <w:p>
      <w:r>
        <w:t>driver for sustainability clean connect indicate consider</w:t>
      </w:r>
    </w:p>
    <w:p>
      <w:r>
        <w:t>chappin modelling sustainability transition assessment of</w:t>
      </w:r>
    </w:p>
    <w:p>
      <w:r>
        <w:t>to achieve sustainability below model develop botsman claim</w:t>
      </w:r>
    </w:p>
    <w:p>
      <w:r>
        <w:t>research sustainability vol no</w:t>
      </w:r>
    </w:p>
    <w:p>
      <w:r>
        <w:t>as reconfiguration of toward sustainability case</w:t>
      </w:r>
    </w:p>
    <w:p>
      <w:r>
        <w:t>sustainability furthermore hope to contribute to business model literature</w:t>
      </w:r>
    </w:p>
    <w:p>
      <w:r>
        <w:t>difficulty to manage achieve financial sustainability</w:t>
      </w:r>
    </w:p>
    <w:p>
      <w:r>
        <w:t>sustainability experimentation not only employ of prototypal technology no certain</w:t>
      </w:r>
    </w:p>
    <w:p>
      <w:r>
        <w:t>experimentation learn process aim combine sustainability solution level of</w:t>
      </w:r>
    </w:p>
    <w:p>
      <w:r>
        <w:t>address pair of blockchain concept of circular faber</w:t>
      </w:r>
    </w:p>
    <w:p>
      <w:r>
        <w:t>truffer b impact of privatization sustainability</w:t>
      </w:r>
    </w:p>
    <w:p>
      <w:r>
        <w:t>start make transition to sustainability breuer lüdekefreund</w:t>
      </w:r>
    </w:p>
    <w:p>
      <w:r>
        <w:t>why social institutional dimension matter for circular</w:t>
      </w:r>
    </w:p>
    <w:p>
      <w:r>
        <w:t>indigenous knowledge inform guide radical shift towards global circular</w:t>
      </w:r>
    </w:p>
    <w:p>
      <w:r>
        <w:t>sustainable business of clean production</w:t>
      </w:r>
    </w:p>
    <w:p>
      <w:r>
        <w:t>relevance of circular business model cbms to facilitate configuration of circular value chain</w:t>
      </w:r>
    </w:p>
    <w:p>
      <w:r>
        <w:t>individual business interested work circular</w:t>
      </w:r>
    </w:p>
    <w:p>
      <w:r>
        <w:t>emergence development enable mutual perception of sustainability influence</w:t>
      </w:r>
    </w:p>
    <w:p>
      <w:r>
        <w:t>what element incorporate aspect of sustainability during early</w:t>
      </w:r>
    </w:p>
    <w:p>
      <w:r>
        <w:t>present research future avenue organization</w:t>
      </w:r>
    </w:p>
    <w:p>
      <w:r>
        <w:t>business model for sustainability to</w:t>
      </w:r>
    </w:p>
    <w:p>
      <w:r>
        <w:t>circular framework for resource management mine site</w:t>
      </w:r>
    </w:p>
    <w:p>
      <w:r>
        <w:t>technology as enabler of circular what potential do</w:t>
      </w:r>
    </w:p>
    <w:p>
      <w:r>
        <w:t>company want to create progress macrolevel environmental societal</w:t>
      </w:r>
    </w:p>
    <w:p>
      <w:r>
        <w:t>circular business from diverse sector have start to explore way to</w:t>
      </w:r>
    </w:p>
    <w:p>
      <w:r>
        <w:t>awareness of key employee application of sustainability management tool</w:t>
      </w:r>
    </w:p>
    <w:p>
      <w:r>
        <w:t>business model for sustainability sustainable business model sustainable</w:t>
      </w:r>
    </w:p>
    <w:p>
      <w:r>
        <w:t>transition particularly context of environmental sustainability transition</w:t>
      </w:r>
    </w:p>
    <w:p>
      <w:r>
        <w:t>develop narrative around locality environmental sustainability</w:t>
      </w:r>
    </w:p>
    <w:p>
      <w:r>
        <w:t>business model especially regard circular democratization strategy iot</w:t>
      </w:r>
    </w:p>
    <w:p>
      <w:r>
        <w:t>develop sustainable business model of clean production vol</w:t>
      </w:r>
    </w:p>
    <w:p>
      <w:r>
        <w:t>sustainability role of business model innovation develop</w:t>
      </w:r>
    </w:p>
    <w:p>
      <w:r>
        <w:t>business model business approach as driver obstructer of sustainability</w:t>
      </w:r>
    </w:p>
    <w:p>
      <w:r>
        <w:t>business model innovation sustainability transition car share upscale</w:t>
      </w:r>
    </w:p>
    <w:p>
      <w:r>
        <w:t>of circular business model however not consider as static some</w:t>
      </w:r>
    </w:p>
    <w:p>
      <w:r>
        <w:t>circular phd series no business school</w:t>
      </w:r>
    </w:p>
    <w:p>
      <w:r>
        <w:t>business model technology sustainability fuel cell</w:t>
      </w:r>
    </w:p>
    <w:p>
      <w:r>
        <w:t>logic sustainability</w:t>
      </w:r>
    </w:p>
    <w:p>
      <w:r>
        <w:t>for circular b what internal external competency require to foster</w:t>
      </w:r>
    </w:p>
    <w:p>
      <w:r>
        <w:t>share business provide step towards sustainability certain</w:t>
      </w:r>
    </w:p>
    <w:p>
      <w:r>
        <w:t>adoption develop country circular sustainability springer</w:t>
      </w:r>
    </w:p>
    <w:p>
      <w:r>
        <w:t>morale fehrer wieland addition move towards circular</w:t>
      </w:r>
    </w:p>
    <w:p>
      <w:r>
        <w:t>user board to ensure digitalization actually support objective of circular</w:t>
      </w:r>
    </w:p>
    <w:p>
      <w:r>
        <w:t>for strong sustainability</w:t>
      </w:r>
    </w:p>
    <w:p>
      <w:r>
        <w:t>definition application of circular concept</w:t>
      </w:r>
    </w:p>
    <w:p>
      <w:r>
        <w:t>performance indirect sustainability impact ie reach determine</w:t>
      </w:r>
    </w:p>
    <w:p>
      <w:r>
        <w:t>r supply chain sustainability</w:t>
      </w:r>
    </w:p>
    <w:p>
      <w:r>
        <w:t>what drive development of sustainability aspect bm early phase</w:t>
      </w:r>
    </w:p>
    <w:p>
      <w:r>
        <w:t>potential business model adaptation outcome for new</w:t>
      </w:r>
    </w:p>
    <w:p>
      <w:r>
        <w:t>industrial symbiosis development of screen tool sustainability</w:t>
      </w:r>
    </w:p>
    <w:p>
      <w:r>
        <w:t>sustainability circular sustainability tension emanate attempt of</w:t>
      </w:r>
    </w:p>
    <w:p>
      <w:r>
        <w:t>comparison of netherland sustainability</w:t>
      </w:r>
    </w:p>
    <w:p>
      <w:r>
        <w:t>track new business model for sustainability transition</w:t>
      </w:r>
    </w:p>
    <w:p>
      <w:r>
        <w:t>context research finding expect to address dearth of sustainability</w:t>
      </w:r>
    </w:p>
    <w:p>
      <w:r>
        <w:t>knowledge value circular sustainability such heuristic</w:t>
      </w:r>
    </w:p>
    <w:p>
      <w:r>
        <w:t>adaptation of business model for circular particular focus</w:t>
      </w:r>
    </w:p>
    <w:p>
      <w:r>
        <w:t>as compare to many other approach to sustainability business</w:t>
      </w:r>
    </w:p>
    <w:p>
      <w:r>
        <w:t>s nuzum schaltegger s stakeholder expectation sustainability performance</w:t>
      </w:r>
    </w:p>
    <w:p>
      <w:r>
        <w:t>element circular business model cbms seek to bring clarity to</w:t>
      </w:r>
    </w:p>
    <w:p>
      <w:r>
        <w:t>towards sustainability assessment</w:t>
      </w:r>
    </w:p>
    <w:p>
      <w:r>
        <w:t>ecosystem sustainability</w:t>
      </w:r>
    </w:p>
    <w:p>
      <w:r>
        <w:t>of role of various organization sustainability transition see</w:t>
      </w:r>
    </w:p>
    <w:p>
      <w:r>
        <w:t>de m miemczyk supply chain management circular towards</w:t>
      </w:r>
    </w:p>
    <w:p>
      <w:r>
        <w:t>find circular business model likely to</w:t>
      </w:r>
    </w:p>
    <w:p>
      <w:r>
        <w:t>sustainability performance of business</w:t>
      </w:r>
    </w:p>
    <w:p>
      <w:r>
        <w:t>s collaborative business modelling for systemic sustainability</w:t>
      </w:r>
    </w:p>
    <w:p>
      <w:r>
        <w:t>sustainability impact platform give rise to</w:t>
      </w:r>
    </w:p>
    <w:p>
      <w:r>
        <w:t>pattern to support innovation sustainable production</w:t>
      </w:r>
    </w:p>
    <w:p>
      <w:r>
        <w:t>propose eightphase performance measurement</w:t>
      </w:r>
    </w:p>
    <w:p>
      <w:r>
        <w:t>etzion management for sustainability nature sustainability</w:t>
      </w:r>
    </w:p>
    <w:p>
      <w:r>
        <w:t>demand for sustainability information ecolabel use add value ecolabel impact</w:t>
      </w:r>
    </w:p>
    <w:p>
      <w:r>
        <w:t>rank sustainability index</w:t>
      </w:r>
    </w:p>
    <w:p>
      <w:r>
        <w:t>bm all three case inclusion of aspect of ecological social sustainability</w:t>
      </w:r>
    </w:p>
    <w:p>
      <w:r>
        <w:t>assumption of circular think dispute skene concern</w:t>
      </w:r>
    </w:p>
    <w:p>
      <w:r>
        <w:t>holistic perspective corporate sustainability driver</w:t>
      </w:r>
    </w:p>
    <w:p>
      <w:r>
        <w:t>organic waste section inspire concept of circular</w:t>
      </w:r>
    </w:p>
    <w:p>
      <w:r>
        <w:t>furthermore driver lead to aspect of sustainability bms of startup</w:t>
      </w:r>
    </w:p>
    <w:p>
      <w:r>
        <w:t>investigation of sustainability aspect</w:t>
      </w:r>
    </w:p>
    <w:p>
      <w:r>
        <w:t>sk o share business model for sustainability of</w:t>
      </w:r>
    </w:p>
    <w:p>
      <w:r>
        <w:t>systemic sustainability innovation of technology</w:t>
      </w:r>
    </w:p>
    <w:p>
      <w:r>
        <w:t>for advanced study of sustainability</w:t>
      </w:r>
    </w:p>
    <w:p>
      <w:r>
        <w:t>however business model for sustainability bmfs circularity ground fundamentally</w:t>
      </w:r>
    </w:p>
    <w:p>
      <w:r>
        <w:t>performance sustainability available from of</w:t>
      </w:r>
    </w:p>
    <w:p>
      <w:r>
        <w:t>towards circular opportunity for consumer good sector</w:t>
      </w:r>
    </w:p>
    <w:p>
      <w:r>
        <w:t>sustainability strategy consideration business model innovation look</w:t>
      </w:r>
    </w:p>
    <w:p>
      <w:r>
        <w:t>s prospect sustainability implication of emerge industrial</w:t>
      </w:r>
    </w:p>
    <w:p>
      <w:r>
        <w:t>within period of year circular rheinmain have create</w:t>
      </w:r>
    </w:p>
    <w:p>
      <w:r>
        <w:t>sustainability technology moreover to change legislation achieve</w:t>
      </w:r>
    </w:p>
    <w:p>
      <w:r>
        <w:t>eight type of product service system eight way to sustainability</w:t>
      </w:r>
    </w:p>
    <w:p>
      <w:r>
        <w:t>observe how logic coexist organizational field business model for sustainability</w:t>
      </w:r>
    </w:p>
    <w:p>
      <w:r>
        <w:t>challenge present to corporate sustainability organization environment</w:t>
      </w:r>
    </w:p>
    <w:p>
      <w:r>
        <w:t>key element of business model innovation for circular particularly follow</w:t>
      </w:r>
    </w:p>
    <w:p>
      <w:r>
        <w:t>model for sustainability solution ecosystem follow describe</w:t>
      </w:r>
    </w:p>
    <w:p>
      <w:r>
        <w:t>bond sustainability assessment state of art impact</w:t>
      </w:r>
    </w:p>
    <w:p>
      <w:r>
        <w:t>meaningful contribution to circular thinking implementation for</w:t>
      </w:r>
    </w:p>
    <w:p>
      <w:r>
        <w:t>sustainability accord to geanne creativity collaboration sharing</w:t>
      </w:r>
    </w:p>
    <w:p>
      <w:r>
        <w:t>relationship circular business model sustainable business model contest</w:t>
      </w:r>
    </w:p>
    <w:p>
      <w:r>
        <w:t>s business model for sustainability origin present</w:t>
      </w:r>
    </w:p>
    <w:p>
      <w:r>
        <w:t>social progress sustainability equity help eradicate poverty bringing</w:t>
      </w:r>
    </w:p>
    <w:p>
      <w:r>
        <w:t>however sustainability transition face numerous challenge köhler</w:t>
      </w:r>
    </w:p>
    <w:p>
      <w:r>
        <w:t>sustainability packaging technology science</w:t>
      </w:r>
    </w:p>
    <w:p>
      <w:r>
        <w:t>dewick p bengtsson circular finance clear</w:t>
      </w:r>
    </w:p>
    <w:p>
      <w:r>
        <w:t>innovation for sustainability sustainable value creation hart</w:t>
      </w:r>
    </w:p>
    <w:p>
      <w:r>
        <w:t>explore follow question what main challenge opportunity for sustainability</w:t>
      </w:r>
    </w:p>
    <w:p>
      <w:r>
        <w:t>university regard to manage sustainability performance also advance research</w:t>
      </w:r>
    </w:p>
    <w:p>
      <w:r>
        <w:t>heat recovery as part of circular also use energy cluster</w:t>
      </w:r>
    </w:p>
    <w:p>
      <w:r>
        <w:t>overcome as result concept of sustainability circularity thank to ability to generate</w:t>
      </w:r>
    </w:p>
    <w:p>
      <w:r>
        <w:t>model for share value cape town network for business sustainability</w:t>
      </w:r>
    </w:p>
    <w:p>
      <w:r>
        <w:t>eight type of productservice system eight way to sustainability experience from</w:t>
      </w:r>
    </w:p>
    <w:p>
      <w:r>
        <w:t>s zardini sustainability competitive advantage for small</w:t>
      </w:r>
    </w:p>
    <w:p>
      <w:r>
        <w:t>from time point of view sustainability topic start grow have significant</w:t>
      </w:r>
    </w:p>
    <w:p>
      <w:r>
        <w:t>simulation competition internship volunteer program</w:t>
      </w:r>
    </w:p>
    <w:p>
      <w:r>
        <w:t>social economic sustainability finally contribute to broad scholarly debate value</w:t>
      </w:r>
    </w:p>
    <w:p>
      <w:r>
        <w:t>analysis from sustainability point of view</w:t>
      </w:r>
    </w:p>
    <w:p>
      <w:r>
        <w:t>framework of circular business model become more than relevant for business</w:t>
      </w:r>
    </w:p>
    <w:p>
      <w:r>
        <w:t>condition for realize circular development of new</w:t>
      </w:r>
    </w:p>
    <w:p>
      <w:r>
        <w:t>transformative business model for sustainability transition</w:t>
      </w:r>
    </w:p>
    <w:p>
      <w:r>
        <w:t>csrsustainability standard guideline available from professional business world</w:t>
      </w:r>
    </w:p>
    <w:p>
      <w:r>
        <w:t>for circular business model as provide feedstock as either final product for rental resale</w:t>
      </w:r>
    </w:p>
    <w:p>
      <w:r>
        <w:t>circular alternative paradigm to wasteful linear where product have</w:t>
      </w:r>
    </w:p>
    <w:p>
      <w:r>
        <w:t>sustainability role of business model innovation for corporate</w:t>
      </w:r>
    </w:p>
    <w:p>
      <w:r>
        <w:t>firm have choose to undergo external certification process concern sustainability goal</w:t>
      </w:r>
    </w:p>
    <w:p>
      <w:r>
        <w:t>aspect of ecological as well as social sustainability</w:t>
      </w:r>
    </w:p>
    <w:p>
      <w:r>
        <w:t>sustainability innovation category interaction business strategy</w:t>
      </w:r>
    </w:p>
    <w:p>
      <w:r>
        <w:t>network supply chain provide product service sustainability solution</w:t>
      </w:r>
    </w:p>
    <w:p>
      <w:r>
        <w:t>sometimes conflict strategic goal such as customer whilst</w:t>
      </w:r>
    </w:p>
    <w:p>
      <w:r>
        <w:t>have investment business model which underpin circular economys</w:t>
      </w:r>
    </w:p>
    <w:p>
      <w:r>
        <w:t>within area thus positively impact sustainability of wide system case</w:t>
      </w:r>
    </w:p>
    <w:p>
      <w:r>
        <w:t>utilization of wood matter of circular current forestry</w:t>
      </w:r>
    </w:p>
    <w:p>
      <w:r>
        <w:t>exploitation growth of business opportunity lead to sustainability</w:t>
      </w:r>
    </w:p>
    <w:p>
      <w:r>
        <w:t>s review circular expect transition to</w:t>
      </w:r>
    </w:p>
    <w:p>
      <w:r>
        <w:t>achieve sustainability goal consumption pattern purchase behavior</w:t>
      </w:r>
    </w:p>
    <w:p>
      <w:r>
        <w:t>keep sustainability researcher toe to identify help</w:t>
      </w:r>
    </w:p>
    <w:p>
      <w:r>
        <w:t>fund trust twin for industrial sustainability</w:t>
      </w:r>
    </w:p>
    <w:p>
      <w:r>
        <w:t>corporate sustainability framework csf another important research to adapt for covid</w:t>
      </w:r>
    </w:p>
    <w:p>
      <w:r>
        <w:t>strategy firm employ to influence consumer sustainabilityrelate</w:t>
      </w:r>
    </w:p>
    <w:p>
      <w:r>
        <w:t>k circular wealth of flow ellen macarthur</w:t>
      </w:r>
    </w:p>
    <w:p>
      <w:r>
        <w:t>model for sustainability highlight interplay of actor establish reinforce</w:t>
      </w:r>
    </w:p>
    <w:p>
      <w:r>
        <w:t>x review of circular</w:t>
      </w:r>
    </w:p>
    <w:p>
      <w:r>
        <w:t>sustainability contingent theory</w:t>
      </w:r>
    </w:p>
    <w:p>
      <w:r>
        <w:t>circular business model wind</w:t>
      </w:r>
    </w:p>
    <w:p>
      <w:r>
        <w:t>need thus paper aim to study evaluate sme respond</w:t>
      </w:r>
    </w:p>
    <w:p>
      <w:r>
        <w:t>review sustainability</w:t>
      </w:r>
    </w:p>
    <w:p>
      <w:r>
        <w:t>organisational change for sustainability albeit not guarantee of success as</w:t>
      </w:r>
    </w:p>
    <w:p>
      <w:r>
        <w:t>case as to assess whether circular new sustainability</w:t>
      </w:r>
    </w:p>
    <w:p>
      <w:r>
        <w:t>programme sustainability climate change city of</w:t>
      </w:r>
    </w:p>
    <w:p>
      <w:r>
        <w:t>core value sustainability value particular one level which</w:t>
      </w:r>
    </w:p>
    <w:p>
      <w:r>
        <w:t>researchtechnology management vol no</w:t>
      </w:r>
    </w:p>
    <w:p>
      <w:r>
        <w:t>particular circular range of ip strategy remain to</w:t>
      </w:r>
    </w:p>
    <w:p>
      <w:r>
        <w:t>role of circular business model cbms create sustainable prosperity</w:t>
      </w:r>
    </w:p>
    <w:p>
      <w:r>
        <w:t>not strongly sustainable enterprise contextbase sustainability performance scorecard sps value</w:t>
      </w:r>
    </w:p>
    <w:p>
      <w:r>
        <w:t>m rashid towards circular implementation</w:t>
      </w:r>
    </w:p>
    <w:p>
      <w:r>
        <w:t>circular innovation business model chemistry sector</w:t>
      </w:r>
    </w:p>
    <w:p>
      <w:r>
        <w:t>for corporate sustainability journal of study</w:t>
      </w:r>
    </w:p>
    <w:p>
      <w:r>
        <w:t>of clean production</w:t>
      </w:r>
    </w:p>
    <w:p>
      <w:r>
        <w:t>enabler sustainability</w:t>
      </w:r>
    </w:p>
    <w:p>
      <w:r>
        <w:t>sustainable business model circular business model order to address</w:t>
      </w:r>
    </w:p>
    <w:p>
      <w:r>
        <w:t>across context such advance make scale of sustainability problem</w:t>
      </w:r>
    </w:p>
    <w:p>
      <w:r>
        <w:t>transition towards circular bocken therefore many</w:t>
      </w:r>
    </w:p>
    <w:p>
      <w:r>
        <w:t>precisely propose scale aim measure level of implementation of sustainability</w:t>
      </w:r>
    </w:p>
    <w:p>
      <w:r>
        <w:t>true sustainability accord to author truly sustainable business look</w:t>
      </w:r>
    </w:p>
    <w:p>
      <w:r>
        <w:t>industrybase sustainability report key issue hauser center for</w:t>
      </w:r>
    </w:p>
    <w:p>
      <w:r>
        <w:t>sustainability transition see also näyhä however despite how</w:t>
      </w:r>
    </w:p>
    <w:p>
      <w:r>
        <w:t>manage organizational change for sustainability most probably one of big</w:t>
      </w:r>
    </w:p>
    <w:p>
      <w:r>
        <w:t>sustainability not unexpectedly benefit of design approach more</w:t>
      </w:r>
    </w:p>
    <w:p>
      <w:r>
        <w:t>halog towards circular australian agri</w:t>
      </w:r>
    </w:p>
    <w:p>
      <w:r>
        <w:t>despite interdisciplinary character of concept of circular</w:t>
      </w:r>
    </w:p>
    <w:p>
      <w:r>
        <w:t>account some sustainability aspect do not require new entrant</w:t>
      </w:r>
    </w:p>
    <w:p>
      <w:r>
        <w:t>circular city community development communication for circular</w:t>
      </w:r>
    </w:p>
    <w:p>
      <w:r>
        <w:t>which model operate to deliver sustainability transition</w:t>
      </w:r>
    </w:p>
    <w:p>
      <w:r>
        <w:t>sustainable entrepreneurship research field sustainability</w:t>
      </w:r>
    </w:p>
    <w:p>
      <w:r>
        <w:t>sustainable business model sustainable business model archetype sustainable</w:t>
      </w:r>
    </w:p>
    <w:p>
      <w:r>
        <w:t>manage business model framework tool case</w:t>
      </w:r>
    </w:p>
    <w:p>
      <w:r>
        <w:t>theoretical readiness around business model relationship to sustainability framework rise</w:t>
      </w:r>
    </w:p>
    <w:p>
      <w:r>
        <w:t>sector of however sustainability implication of share</w:t>
      </w:r>
    </w:p>
    <w:p>
      <w:r>
        <w:t>transition corporate sustainability review disclose</w:t>
      </w:r>
    </w:p>
    <w:p>
      <w:r>
        <w:t>of sustainability pure bm interesting to note</w:t>
      </w:r>
    </w:p>
    <w:p>
      <w:r>
        <w:t>economic environmental effectiveness even intrinsic sustainability</w:t>
      </w:r>
    </w:p>
    <w:p>
      <w:r>
        <w:t>business model yet extant literature sustainable business model sustainability</w:t>
      </w:r>
    </w:p>
    <w:p>
      <w:r>
        <w:t>circular connect create conserve value publication office isbn</w:t>
      </w:r>
    </w:p>
    <w:p>
      <w:r>
        <w:t>sustainability within next</w:t>
      </w:r>
    </w:p>
    <w:p>
      <w:r>
        <w:t>contribution impact of sustainability consumer behaviour sharing</w:t>
      </w:r>
    </w:p>
    <w:p>
      <w:r>
        <w:t>s business model for sustainability</w:t>
      </w:r>
    </w:p>
    <w:p>
      <w:r>
        <w:t>start from circular rheinmain drive its volunteer co</w:t>
      </w:r>
    </w:p>
    <w:p>
      <w:r>
        <w:t>widely consider archetype of circular business model</w:t>
      </w:r>
    </w:p>
    <w:p>
      <w:r>
        <w:t>innovation context of circular</w:t>
      </w:r>
    </w:p>
    <w:p>
      <w:r>
        <w:t>debate impact of package logistic sustainability have shift towards more holistic</w:t>
      </w:r>
    </w:p>
    <w:p>
      <w:r>
        <w:t>problem sustainability solution aim</w:t>
      </w:r>
    </w:p>
    <w:p>
      <w:r>
        <w:t>while sustainability responsibility share though not clearly define</w:t>
      </w:r>
    </w:p>
    <w:p>
      <w:r>
        <w:t>sustainability challenge</w:t>
      </w:r>
    </w:p>
    <w:p>
      <w:r>
        <w:t>effectively address sustainability challenge reliable affordable basic service see</w:t>
      </w:r>
    </w:p>
    <w:p>
      <w:r>
        <w:t>activity need to directly link to global sustainability challenge integrate</w:t>
      </w:r>
    </w:p>
    <w:p>
      <w:r>
        <w:t>contribute to provide sustainability transition lens to emerge circular fashion dynamic</w:t>
      </w:r>
    </w:p>
    <w:p>
      <w:r>
        <w:t>consequence to improve governance of transition towards sustainability</w:t>
      </w:r>
    </w:p>
    <w:p>
      <w:r>
        <w:t>upcycle solution refer to logistic packaging sustainability section describe case study</w:t>
      </w:r>
    </w:p>
    <w:p>
      <w:r>
        <w:t>circular from organizational managerial perspective while</w:t>
      </w:r>
    </w:p>
    <w:p>
      <w:r>
        <w:t>hence question arise of how to leverage potential for sustainability one business model</w:t>
      </w:r>
    </w:p>
    <w:p>
      <w:r>
        <w:t>uncertainty how entrepreneur handle</w:t>
      </w:r>
    </w:p>
    <w:p>
      <w:r>
        <w:t>sustainability infrastructure complexity</w:t>
      </w:r>
    </w:p>
    <w:p>
      <w:r>
        <w:t>growth within circular vision for</w:t>
      </w:r>
    </w:p>
    <w:p>
      <w:r>
        <w:t>option require for sustainability of social enterprise nigeria</w:t>
      </w:r>
    </w:p>
    <w:p>
      <w:r>
        <w:t>reach themselves motivate sustainability concern hence number of</w:t>
      </w:r>
    </w:p>
    <w:p>
      <w:r>
        <w:t>approach from sustainability research shed light concept key to</w:t>
      </w:r>
    </w:p>
    <w:p>
      <w:r>
        <w:t>study suggest company adopt corporate</w:t>
      </w:r>
    </w:p>
    <w:p>
      <w:r>
        <w:t>role of business model innovation for corporate sustainability international of</w:t>
      </w:r>
    </w:p>
    <w:p>
      <w:r>
        <w:t>notion of circular hold promise of paradigm shift how</w:t>
      </w:r>
    </w:p>
    <w:p>
      <w:r>
        <w:t>which together thrive sustainability</w:t>
      </w:r>
    </w:p>
    <w:p>
      <w:r>
        <w:t>circular explore introduction of concept</w:t>
      </w:r>
    </w:p>
    <w:p>
      <w:r>
        <w:t>change due to rise importance of sustainability what influence factor</w:t>
      </w:r>
    </w:p>
    <w:p>
      <w:r>
        <w:t>great attention management organizational research to explore</w:t>
      </w:r>
    </w:p>
    <w:p>
      <w:r>
        <w:t>programme sustainable business model run centre for industrial sustainability</w:t>
      </w:r>
    </w:p>
    <w:p>
      <w:r>
        <w:t>daddi of dynamic capability insight from circular</w:t>
      </w:r>
    </w:p>
    <w:p>
      <w:r>
        <w:t>three pillar of sustainability do researcher aim to make two contribution first to</w:t>
      </w:r>
    </w:p>
    <w:p>
      <w:r>
        <w:t>investigate bms ecological sustainability byproduct of overall</w:t>
      </w:r>
    </w:p>
    <w:p>
      <w:r>
        <w:t>business develop change towards circular business model apply</w:t>
      </w:r>
    </w:p>
    <w:p>
      <w:r>
        <w:t>improvement production view to sustainability effective intervention to reduce</w:t>
      </w:r>
    </w:p>
    <w:p>
      <w:r>
        <w:t>for circular approach sustainability</w:t>
      </w:r>
    </w:p>
    <w:p>
      <w:r>
        <w:t>address sustainability issue along supply chain whether regional international</w:t>
      </w:r>
    </w:p>
    <w:p>
      <w:r>
        <w:t>engagement research focus sustainability topic institutional involvement community</w:t>
      </w:r>
    </w:p>
    <w:p>
      <w:r>
        <w:t>what get measure get do development of circular</w:t>
      </w:r>
    </w:p>
    <w:p>
      <w:r>
        <w:t>borrello consumer perspective circular strategy</w:t>
      </w:r>
    </w:p>
    <w:p>
      <w:r>
        <w:t>communication global partnership new business model sustainability</w:t>
      </w:r>
    </w:p>
    <w:p>
      <w:r>
        <w:t>sustainability role of business model innovation for corporate</w:t>
      </w:r>
    </w:p>
    <w:p>
      <w:r>
        <w:t>transition to business model for sustainability link decisionmake context of</w:t>
      </w:r>
    </w:p>
    <w:p>
      <w:r>
        <w:t>performance term of both profit sustainability therefore believe future study</w:t>
      </w:r>
    </w:p>
    <w:p>
      <w:r>
        <w:t>integrate report sustainability report universal standard global report initiative gri</w:t>
      </w:r>
    </w:p>
    <w:p>
      <w:r>
        <w:t>sustainability claim to outright lie sustainability performance of product</w:t>
      </w:r>
    </w:p>
    <w:p>
      <w:r>
        <w:t>innovation exploitation sustainability implement necessary activity</w:t>
      </w:r>
    </w:p>
    <w:p>
      <w:r>
        <w:t>plastic produce company afield case however sustainability of business</w:t>
      </w:r>
    </w:p>
    <w:p>
      <w:r>
        <w:t>country sustainability transition government utilize its authority to decide</w:t>
      </w:r>
    </w:p>
    <w:p>
      <w:r>
        <w:t>tempt to develop ideal type of sustainability</w:t>
      </w:r>
    </w:p>
    <w:p>
      <w:r>
        <w:t>transformation repoliticize sustainability sustain</w:t>
      </w:r>
    </w:p>
    <w:p>
      <w:r>
        <w:t>of clean production</w:t>
      </w:r>
    </w:p>
    <w:p>
      <w:r>
        <w:t>implementation of wastetoenergy supply chain for circular</w:t>
      </w:r>
    </w:p>
    <w:p>
      <w:r>
        <w:t>circular challenge pss business model case study procedia cirp</w:t>
      </w:r>
    </w:p>
    <w:p>
      <w:r>
        <w:t>ecosystem sustainability</w:t>
      </w:r>
    </w:p>
    <w:p>
      <w:r>
        <w:t>towards circular business</w:t>
      </w:r>
    </w:p>
    <w:p>
      <w:r>
        <w:t>track share business model for sustainability design function</w:t>
      </w:r>
    </w:p>
    <w:p>
      <w:r>
        <w:t>boiral o sustainability report as simulacra counteraccount of gri report account</w:t>
      </w:r>
    </w:p>
    <w:p>
      <w:r>
        <w:t>purpose typical of forprofit company holistic positive sustainability impact typical of</w:t>
      </w:r>
    </w:p>
    <w:p>
      <w:r>
        <w:t>process of sustainability transition emerge as well as</w:t>
      </w:r>
    </w:p>
    <w:p>
      <w:r>
        <w:t>halla binder e sustainability assessment introduction</w:t>
      </w:r>
    </w:p>
    <w:p>
      <w:r>
        <w:t>mcelroy m corporate sustainability management contextbase</w:t>
      </w:r>
    </w:p>
    <w:p>
      <w:r>
        <w:t>digitalization support shift toward circular raise paradoxical tension such as</w:t>
      </w:r>
    </w:p>
    <w:p>
      <w:r>
        <w:t>sustainability insight corporate sustainability swedish farmbase</w:t>
      </w:r>
    </w:p>
    <w:p>
      <w:r>
        <w:t>sustainable entrepreneurship business model for sustainability business model</w:t>
      </w:r>
    </w:p>
    <w:p>
      <w:r>
        <w:t>handbook for business supply</w:t>
      </w:r>
    </w:p>
    <w:p>
      <w:r>
        <w:t>sustainability textile apparel text miningbase</w:t>
      </w:r>
    </w:p>
    <w:p>
      <w:r>
        <w:t>model innovation for sustainability towards unified perspective</w:t>
      </w:r>
    </w:p>
    <w:p>
      <w:r>
        <w:t>sustainability literature future research direction of</w:t>
      </w:r>
    </w:p>
    <w:p>
      <w:r>
        <w:t>development important to develop theory of</w:t>
      </w:r>
    </w:p>
    <w:p>
      <w:r>
        <w:t>sustainability achievement of sdgs sustainable business model play key</w:t>
      </w:r>
    </w:p>
    <w:p>
      <w:r>
        <w:t>receive different attention relevance within organization globescan sustainability</w:t>
      </w:r>
    </w:p>
    <w:p>
      <w:r>
        <w:t>incumbent challenge to integrate sustainability establish commercial logic</w:t>
      </w:r>
    </w:p>
    <w:p>
      <w:r>
        <w:t>to meet increase request goal for circular gbms green transition</w:t>
      </w:r>
    </w:p>
    <w:p>
      <w:r>
        <w:t>geissdoerfer model of clean production p</w:t>
      </w:r>
    </w:p>
    <w:p>
      <w:r>
        <w:t>performance metric to measure sustainability performance of sbms</w:t>
      </w:r>
    </w:p>
    <w:p>
      <w:r>
        <w:t>of innovation sustainable</w:t>
      </w:r>
    </w:p>
    <w:p>
      <w:r>
        <w:t>also field of circular gamebase learn</w:t>
      </w:r>
    </w:p>
    <w:p>
      <w:r>
        <w:t>speculative provide no ground for hard conclusion yet still give urgency of sustainability</w:t>
      </w:r>
    </w:p>
    <w:p>
      <w:r>
        <w:t>for sustainability argue business model for sustainability influence organizational field</w:t>
      </w:r>
    </w:p>
    <w:p>
      <w:r>
        <w:t>review to develop sustainable business model of</w:t>
      </w:r>
    </w:p>
    <w:p>
      <w:r>
        <w:t>definition implication s of sustainability agency</w:t>
      </w:r>
    </w:p>
    <w:p>
      <w:r>
        <w:t>mean category of conventional sustainability circular tension more</w:t>
      </w:r>
    </w:p>
    <w:p>
      <w:r>
        <w:t>manage innovative project for sustainable packaging logistic to shift from linear to circular</w:t>
      </w:r>
    </w:p>
    <w:p>
      <w:r>
        <w:t>entrepreneurship for sustainability create solution light of</w:t>
      </w:r>
    </w:p>
    <w:p>
      <w:r>
        <w:t>model perspective realm of sustainability transition</w:t>
      </w:r>
    </w:p>
    <w:p>
      <w:r>
        <w:t>shift attention from recycle material to circular business model uncover how de</w:t>
      </w:r>
    </w:p>
    <w:p>
      <w:r>
        <w:t>insight emergence evolution of ecosystem open up new</w:t>
      </w:r>
    </w:p>
    <w:p>
      <w:r>
        <w:t>s saviuc I business</w:t>
      </w:r>
    </w:p>
    <w:p>
      <w:r>
        <w:t>stakeholder interest support system change towards sustainability freeman elm</w:t>
      </w:r>
    </w:p>
    <w:p>
      <w:r>
        <w:t>business sustainabilityrelate activity suitable set of sbm archetype</w:t>
      </w:r>
    </w:p>
    <w:p>
      <w:r>
        <w:t>propose framework to integrate circular business model supply</w:t>
      </w:r>
    </w:p>
    <w:p>
      <w:r>
        <w:t>corporate sustainability performance sustainability performance scorecard</w:t>
      </w:r>
    </w:p>
    <w:p>
      <w:r>
        <w:t>build block of circular exist business case different typology</w:t>
      </w:r>
    </w:p>
    <w:p>
      <w:r>
        <w:t>of global sustainability challenge author adopt business model perspective</w:t>
      </w:r>
    </w:p>
    <w:p>
      <w:r>
        <w:t>operation decision to add sustainability aspect such as sustainable</w:t>
      </w:r>
    </w:p>
    <w:p>
      <w:r>
        <w:t>s assess environmental impact of new circular business model</w:t>
      </w:r>
    </w:p>
    <w:p>
      <w:r>
        <w:t>technological element of circular</w:t>
      </w:r>
    </w:p>
    <w:p>
      <w:r>
        <w:t>discourse sustainability challenge catalyze shift among field actor towards use</w:t>
      </w:r>
    </w:p>
    <w:p>
      <w:r>
        <w:t>possibly have sustainability transition what type of stakeholder</w:t>
      </w:r>
    </w:p>
    <w:p>
      <w:r>
        <w:t>circular business strategy environment</w:t>
      </w:r>
    </w:p>
    <w:p>
      <w:r>
        <w:t>management link society chain actor level sustainability</w:t>
      </w:r>
    </w:p>
    <w:p>
      <w:r>
        <w:t>composition of business model regard to sustainability relate to social</w:t>
      </w:r>
    </w:p>
    <w:p>
      <w:r>
        <w:t>regulation customer requirement for sustainability help organization sense</w:t>
      </w:r>
    </w:p>
    <w:p>
      <w:r>
        <w:t>sustainable consumption circular expert study of clean production</w:t>
      </w:r>
    </w:p>
    <w:p>
      <w:r>
        <w:t>organization start point to develop circular business</w:t>
      </w:r>
    </w:p>
    <w:p>
      <w:r>
        <w:t>paradoxical tension of digital paradigm sustainability transition specifically circular</w:t>
      </w:r>
    </w:p>
    <w:p>
      <w:r>
        <w:t>taxonomy pattern to support innovation sustainable</w:t>
      </w:r>
    </w:p>
    <w:p>
      <w:r>
        <w:t>m conceptualize circular analysis of</w:t>
      </w:r>
    </w:p>
    <w:p>
      <w:r>
        <w:t>towards circular</w:t>
      </w:r>
    </w:p>
    <w:p>
      <w:r>
        <w:t>bibliometric analysis value proposition template sustainability its note</w:t>
      </w:r>
    </w:p>
    <w:p>
      <w:r>
        <w:t>sustainability innovation category interaction business strategy</w:t>
      </w:r>
    </w:p>
    <w:p>
      <w:r>
        <w:t>level perspective current opinion environmental sustainability</w:t>
      </w:r>
    </w:p>
    <w:p>
      <w:r>
        <w:t>sustainability issue dutch multiannual policy framework</w:t>
      </w:r>
    </w:p>
    <w:p>
      <w:r>
        <w:t>productservicesystem for circular route to decouple</w:t>
      </w:r>
    </w:p>
    <w:p>
      <w:r>
        <w:t>sustainability emerge sustainability logic create friction establish commercial logic</w:t>
      </w:r>
    </w:p>
    <w:p>
      <w:r>
        <w:t>transparent company internal external process indicate high organisational sustainability</w:t>
      </w:r>
    </w:p>
    <w:p>
      <w:r>
        <w:t>m practice sustainability lesson from sustainable cohousing</w:t>
      </w:r>
    </w:p>
    <w:p>
      <w:r>
        <w:t>paper provide systematic literature review circular fashion</w:t>
      </w:r>
    </w:p>
    <w:p>
      <w:r>
        <w:t>agost principle of affective design consumer response to sustainability</w:t>
      </w:r>
    </w:p>
    <w:p>
      <w:r>
        <w:t>demand for need one several actor facilitate</w:t>
      </w:r>
    </w:p>
    <w:p>
      <w:r>
        <w:t>recycle to reuse of construction steel to contribute to circular there two part</w:t>
      </w:r>
    </w:p>
    <w:p>
      <w:r>
        <w:t>sustainability management important as core task manage rapid change there</w:t>
      </w:r>
    </w:p>
    <w:p>
      <w:r>
        <w:t>heikkinen value creation circular business for sustainability</w:t>
      </w:r>
    </w:p>
    <w:p>
      <w:r>
        <w:t>regard connection individual sustainability concern organisational value</w:t>
      </w:r>
    </w:p>
    <w:p>
      <w:r>
        <w:t>roome n louche c journey towards business model for sustainability</w:t>
      </w:r>
    </w:p>
    <w:p>
      <w:r>
        <w:t>sustainability work as business opportunity for incumbent circular business model</w:t>
      </w:r>
    </w:p>
    <w:p>
      <w:r>
        <w:t>circular design think strategic design sustainability business model design</w:t>
      </w:r>
    </w:p>
    <w:p>
      <w:r>
        <w:t>process for sustainability address status quo of swedish biogasproducing farm</w:t>
      </w:r>
    </w:p>
    <w:p>
      <w:r>
        <w:t>raise pairing of blockchain technology principle of circular</w:t>
      </w:r>
    </w:p>
    <w:p>
      <w:r>
        <w:t>role of business model innovation for corporate sustainability international</w:t>
      </w:r>
    </w:p>
    <w:p>
      <w:r>
        <w:t>digital global context take consideration result need for more sustainability</w:t>
      </w:r>
    </w:p>
    <w:p>
      <w:r>
        <w:t>develop sustainable business model of clean production</w:t>
      </w:r>
    </w:p>
    <w:p>
      <w:r>
        <w:t>sustainability risk assess as business risk wbcsd</w:t>
      </w:r>
    </w:p>
    <w:p>
      <w:r>
        <w:t>present research future avenue organization</w:t>
      </w:r>
    </w:p>
    <w:p>
      <w:r>
        <w:t>exist body of often research next to sustainability</w:t>
      </w:r>
    </w:p>
    <w:p>
      <w:r>
        <w:t>v implementation of circular</w:t>
      </w:r>
    </w:p>
    <w:p>
      <w:r>
        <w:t>somehow relate to environmental sustainability realm</w:t>
      </w:r>
    </w:p>
    <w:p>
      <w:r>
        <w:t>circular circular business model value network cocreation</w:t>
      </w:r>
    </w:p>
    <w:p>
      <w:r>
        <w:t>regime shift to sustainability</w:t>
      </w:r>
    </w:p>
    <w:p>
      <w:r>
        <w:t>range from business model context of circular to digitalization how</w:t>
      </w:r>
    </w:p>
    <w:p>
      <w:r>
        <w:t>furthermore aspect of sustainability respective</w:t>
      </w:r>
    </w:p>
    <w:p>
      <w:r>
        <w:t>low price another segment prioritise sustainability find overall price</w:t>
      </w:r>
    </w:p>
    <w:p>
      <w:r>
        <w:t>to explore driver antecedent domain of business model for sustainability within</w:t>
      </w:r>
    </w:p>
    <w:p>
      <w:r>
        <w:t>management cbms utilise sd as sustainability approach area offer complete picture</w:t>
      </w:r>
    </w:p>
    <w:p>
      <w:r>
        <w:t>need of formal modelling bm for sustainability bmfs consider set of dynamic eg key</w:t>
      </w:r>
    </w:p>
    <w:p>
      <w:r>
        <w:t>strategic perspective of corporate sustainability management to develop</w:t>
      </w:r>
    </w:p>
    <w:p>
      <w:r>
        <w:t>consider critical strategy for circular business model furthermore</w:t>
      </w:r>
    </w:p>
    <w:p>
      <w:r>
        <w:t>shortfall of current circular approach build lack of business</w:t>
      </w:r>
    </w:p>
    <w:p>
      <w:r>
        <w:t>scope study illustrate addition to use of term circular</w:t>
      </w:r>
    </w:p>
    <w:p>
      <w:r>
        <w:t>frame corporate sustainability managerial sensemaking paradoxical</w:t>
      </w:r>
    </w:p>
    <w:p>
      <w:r>
        <w:t>circular business model value create slow closing narrowing</w:t>
      </w:r>
    </w:p>
    <w:p>
      <w:r>
        <w:t>business model workshop identify sustainability dimension</w:t>
      </w:r>
    </w:p>
    <w:p>
      <w:r>
        <w:t>circularity to next level special issue circular journal</w:t>
      </w:r>
    </w:p>
    <w:p>
      <w:r>
        <w:t>sl global sustainability creative destruction of mit sloan</w:t>
      </w:r>
    </w:p>
    <w:p>
      <w:r>
        <w:t>one compete sustainability goal relate tradeoff</w:t>
      </w:r>
    </w:p>
    <w:p>
      <w:r>
        <w:t>interview show company exploit certification sustainability of material eg</w:t>
      </w:r>
    </w:p>
    <w:p>
      <w:r>
        <w:t>m share sustainability sustainability control activity practicebase analysis</w:t>
      </w:r>
    </w:p>
    <w:p>
      <w:r>
        <w:t>account for sustainability issue wicked nature</w:t>
      </w:r>
    </w:p>
    <w:p>
      <w:r>
        <w:t>circular call for more empirical research critically appraise</w:t>
      </w:r>
    </w:p>
    <w:p>
      <w:r>
        <w:t>sustainability goal not aim directly comprehensively several limitation</w:t>
      </w:r>
    </w:p>
    <w:p>
      <w:r>
        <w:t>local actor leader comprehend sustainability transition well than other</w:t>
      </w:r>
    </w:p>
    <w:p>
      <w:r>
        <w:t>circularity assessment circular business model water mining wastewater treatment</w:t>
      </w:r>
    </w:p>
    <w:p>
      <w:r>
        <w:t>businessasusual to true business sustainability organization environment</w:t>
      </w:r>
    </w:p>
    <w:p>
      <w:r>
        <w:t>incumbent firm face grow pressure to transform business towards sustainability</w:t>
      </w:r>
    </w:p>
    <w:p>
      <w:r>
        <w:t>model embe social responsibility logic socalle business model for sustainability</w:t>
      </w:r>
    </w:p>
    <w:p>
      <w:r>
        <w:t>pd reduce material criticality circular business model</w:t>
      </w:r>
    </w:p>
    <w:p>
      <w:r>
        <w:t>conceptualize sustainability business</w:t>
      </w:r>
    </w:p>
    <w:p>
      <w:r>
        <w:t>s toppinen towards sustainability forest</w:t>
      </w:r>
    </w:p>
    <w:p>
      <w:r>
        <w:t>model build premise of strong sustainability yet replace</w:t>
      </w:r>
    </w:p>
    <w:p>
      <w:r>
        <w:t>analytic innovation excellencedriven enterprise sustainability bd</w:t>
      </w:r>
    </w:p>
    <w:p>
      <w:r>
        <w:t>collaboration partnership business enabler of circular business model</w:t>
      </w:r>
    </w:p>
    <w:p>
      <w:r>
        <w:t>s brenk s fabry h towards circular business model</w:t>
      </w:r>
    </w:p>
    <w:p>
      <w:r>
        <w:t>innovation circular reason for</w:t>
      </w:r>
    </w:p>
    <w:p>
      <w:r>
        <w:t>do sustainability affect consumer</w:t>
      </w:r>
    </w:p>
    <w:p>
      <w:r>
        <w:t>review of circular for build hossain ng find most</w:t>
      </w:r>
    </w:p>
    <w:p>
      <w:r>
        <w:t>argue for substantial lag sustainability talk practice large</w:t>
      </w:r>
    </w:p>
    <w:p>
      <w:r>
        <w:t>challenge when article deal sustainability issue as bre</w:t>
      </w:r>
    </w:p>
    <w:p>
      <w:r>
        <w:t>energy water consumption both impact sustainability of business model</w:t>
      </w:r>
    </w:p>
    <w:p>
      <w:r>
        <w:t>simultaneously most of study sustainability development operation</w:t>
      </w:r>
    </w:p>
    <w:p>
      <w:r>
        <w:t>alberti fg profit sustainability goal co</w:t>
      </w:r>
    </w:p>
    <w:p>
      <w:r>
        <w:t>document circular action plan packaging place among key product value</w:t>
      </w:r>
    </w:p>
    <w:p>
      <w:r>
        <w:t>tradeoff corporate sustainability</w:t>
      </w:r>
    </w:p>
    <w:p>
      <w:r>
        <w:t>to understand contribution circular give to sustainability have to</w:t>
      </w:r>
    </w:p>
    <w:p>
      <w:r>
        <w:t>sustainability transition need to perceive correctly society as</w:t>
      </w:r>
    </w:p>
    <w:p>
      <w:r>
        <w:t>order to understand how sustainabilitys topic represent vpt conduct quantitative</w:t>
      </w:r>
    </w:p>
    <w:p>
      <w:r>
        <w:t>sustainability address from variety of perspective here transactional</w:t>
      </w:r>
    </w:p>
    <w:p>
      <w:r>
        <w:t>sustainability claim direct towards consumer as example hm</w:t>
      </w:r>
    </w:p>
    <w:p>
      <w:r>
        <w:t>which negatively impact sustainability of business model however as share of</w:t>
      </w:r>
    </w:p>
    <w:p>
      <w:r>
        <w:t>ll gold s assess tension corporate sustainability transition from review of</w:t>
      </w:r>
    </w:p>
    <w:p>
      <w:r>
        <w:t>theme emerge research trend circular sustainability</w:t>
      </w:r>
    </w:p>
    <w:p>
      <w:r>
        <w:t>of circular focus history resource value</w:t>
      </w:r>
    </w:p>
    <w:p>
      <w:r>
        <w:t>theme new business model for circular</w:t>
      </w:r>
    </w:p>
    <w:p>
      <w:r>
        <w:t>s business model for sustainability co</w:t>
      </w:r>
    </w:p>
    <w:p>
      <w:r>
        <w:t>design business model strategy for circular journal of</w:t>
      </w:r>
    </w:p>
    <w:p>
      <w:r>
        <w:t>sustainability review of approach of clean production</w:t>
      </w:r>
    </w:p>
    <w:p>
      <w:r>
        <w:t>sustainability transition require novel technology business model</w:t>
      </w:r>
    </w:p>
    <w:p>
      <w:r>
        <w:t>hockert k beyond business case for corporate sustainability</w:t>
      </w:r>
    </w:p>
    <w:p>
      <w:r>
        <w:t>across three pillar of sustainability</w:t>
      </w:r>
    </w:p>
    <w:p>
      <w:r>
        <w:t>initiative to advance create more visibility for circular</w:t>
      </w:r>
    </w:p>
    <w:p>
      <w:r>
        <w:t>ongoing challenge regard aspect of sustainability environmental action of</w:t>
      </w:r>
    </w:p>
    <w:p>
      <w:r>
        <w:t>innovation for sustainability towards unified perspective for creation of sustainable</w:t>
      </w:r>
    </w:p>
    <w:p>
      <w:r>
        <w:t>sustainability impact critical discussion of sustainability</w:t>
      </w:r>
    </w:p>
    <w:p>
      <w:r>
        <w:t>mckinsey towards circular economic business rationale for accelerate</w:t>
      </w:r>
    </w:p>
    <w:p>
      <w:r>
        <w:t>l circular review of theory</w:t>
      </w:r>
    </w:p>
    <w:p>
      <w:r>
        <w:t>of security sustainability issue</w:t>
      </w:r>
    </w:p>
    <w:p>
      <w:r>
        <w:t>share have negative consequence sustainability outcome due to</w:t>
      </w:r>
    </w:p>
    <w:p>
      <w:r>
        <w:t>sustainability to present vpt sustainability increasingly develop both</w:t>
      </w:r>
    </w:p>
    <w:p>
      <w:r>
        <w:t>increase magnitude learn develop create awareness of sustainability</w:t>
      </w:r>
    </w:p>
    <w:p>
      <w:r>
        <w:t>to create share value addition enel monitor its sustainability performance specific kpis</w:t>
      </w:r>
    </w:p>
    <w:p>
      <w:r>
        <w:t>sustainability inconsistency corporate talk action when come to</w:t>
      </w:r>
    </w:p>
    <w:p>
      <w:r>
        <w:t>to manage business model sustainability performance what impact of</w:t>
      </w:r>
    </w:p>
    <w:p>
      <w:r>
        <w:t>majority of conceptualization of circular business model do not take</w:t>
      </w:r>
    </w:p>
    <w:p>
      <w:r>
        <w:t>renewable energy energy system increase sustainability of bm improve</w:t>
      </w:r>
    </w:p>
    <w:p>
      <w:r>
        <w:t>development goal sustainability</w:t>
      </w:r>
    </w:p>
    <w:p>
      <w:r>
        <w:t>sustainability offer great insight connection consumer behaviour</w:t>
      </w:r>
    </w:p>
    <w:p>
      <w:r>
        <w:t>mckinsey mapping benefit of circular mckinsey quarterly</w:t>
      </w:r>
    </w:p>
    <w:p>
      <w:r>
        <w:t>inigo innovation for sustainability explore</w:t>
      </w:r>
    </w:p>
    <w:p>
      <w:r>
        <w:t>golicic s l flint signori building business sustainability resilience wine</w:t>
      </w:r>
    </w:p>
    <w:p>
      <w:r>
        <w:t>hull also expert from program</w:t>
      </w:r>
    </w:p>
    <w:p>
      <w:r>
        <w:t>emerge extant literature also role of sustainability have detect three</w:t>
      </w:r>
    </w:p>
    <w:p>
      <w:r>
        <w:t>specific sustainability challenge therefore need to clarify what sustainable</w:t>
      </w:r>
    </w:p>
    <w:p>
      <w:r>
        <w:t>m design business model for circular economytoward</w:t>
      </w:r>
    </w:p>
    <w:p>
      <w:r>
        <w:t>sustainability business model have propose stubbs cocklin</w:t>
      </w:r>
    </w:p>
    <w:p>
      <w:r>
        <w:t>societal need long run consequently order to ensure sustainability effort</w:t>
      </w:r>
    </w:p>
    <w:p>
      <w:r>
        <w:t>I m business experimentation for sustainability emerge</w:t>
      </w:r>
    </w:p>
    <w:p>
      <w:r>
        <w:t>scientifically compare corporate sustainability performance extend</w:t>
      </w:r>
    </w:p>
    <w:p>
      <w:r>
        <w:t>sustainability performance of enterprise have amount to little more than</w:t>
      </w:r>
    </w:p>
    <w:p>
      <w:r>
        <w:t>year many tool framework to characterize circular business model have</w:t>
      </w:r>
    </w:p>
    <w:p>
      <w:r>
        <w:t>focus green business model as environmental green lense of sustainability</w:t>
      </w:r>
    </w:p>
    <w:p>
      <w:r>
        <w:t>model concept development of system think principle for circular business model</w:t>
      </w:r>
    </w:p>
    <w:p>
      <w:r>
        <w:t>design thinking sustainability transition</w:t>
      </w:r>
    </w:p>
    <w:p>
      <w:r>
        <w:t>table critical logic for nonscalability nonsustainability</w:t>
      </w:r>
    </w:p>
    <w:p>
      <w:r>
        <w:t>mlp of sustainability transition literature circular ecosystem literature review</w:t>
      </w:r>
    </w:p>
    <w:p>
      <w:r>
        <w:t>successfully sustainability solution require suitable circular business</w:t>
      </w:r>
    </w:p>
    <w:p>
      <w:r>
        <w:t>accord to conceptual framework for circular chain collaboration leising et</w:t>
      </w:r>
    </w:p>
    <w:p>
      <w:r>
        <w:t>taxonomy aim to evaluate effect business model true sustainability</w:t>
      </w:r>
    </w:p>
    <w:p>
      <w:r>
        <w:t>find mission bear hybrid newth wood</w:t>
      </w:r>
    </w:p>
    <w:p>
      <w:r>
        <w:t>proposition benefit of circular solution seem very small when consider only</w:t>
      </w:r>
    </w:p>
    <w:p>
      <w:r>
        <w:t>towards circular indicator system</w:t>
      </w:r>
    </w:p>
    <w:p>
      <w:r>
        <w:t>company implement sustainability initiative more concretely evidence of cbms</w:t>
      </w:r>
    </w:p>
    <w:p>
      <w:r>
        <w:t>positive force to create positive impact triple top line of sustainability ecological</w:t>
      </w:r>
    </w:p>
    <w:p>
      <w:r>
        <w:t>sustainability performance of enterprise alongside strategy business</w:t>
      </w:r>
    </w:p>
    <w:p>
      <w:r>
        <w:t>rethink road to circular economic department</w:t>
      </w:r>
    </w:p>
    <w:p>
      <w:r>
        <w:t>sustainability as contribute towards sustainable development realize importance of</w:t>
      </w:r>
    </w:p>
    <w:p>
      <w:r>
        <w:t>stakeholder expectation</w:t>
      </w:r>
    </w:p>
    <w:p>
      <w:r>
        <w:t>s wicked problem of global sustainability need wicked</w:t>
      </w:r>
    </w:p>
    <w:p>
      <w:r>
        <w:t>contribute to first academic literature circular business model focus</w:t>
      </w:r>
    </w:p>
    <w:p>
      <w:r>
        <w:t>awareness performance for promote circular case study</w:t>
      </w:r>
    </w:p>
    <w:p>
      <w:r>
        <w:t>need for empirical research topic of mcs sustainability lead to pose</w:t>
      </w:r>
    </w:p>
    <w:p>
      <w:r>
        <w:t>for sustainability</w:t>
      </w:r>
    </w:p>
    <w:p>
      <w:r>
        <w:t>sustainability potential of share to facilitate access ownership</w:t>
      </w:r>
    </w:p>
    <w:p>
      <w:r>
        <w:t>perspective of circular conceptual as well as empirical contribution welcome</w:t>
      </w:r>
    </w:p>
    <w:p>
      <w:r>
        <w:t>sustainability transition require exploration of alternative future aim of foresight</w:t>
      </w:r>
    </w:p>
    <w:p>
      <w:r>
        <w:t>generic logic of business model for sustainability case of dcs</w:t>
      </w:r>
    </w:p>
    <w:p>
      <w:r>
        <w:t>circular business employ different ip strategy while only very few</w:t>
      </w:r>
    </w:p>
    <w:p>
      <w:r>
        <w:t>pattern taxonomy pattern to support innovation</w:t>
      </w:r>
    </w:p>
    <w:p>
      <w:r>
        <w:t>snapshot of circular</w:t>
      </w:r>
    </w:p>
    <w:p>
      <w:r>
        <w:t>for triple bottom line perspective to sustainability therefore</w:t>
      </w:r>
    </w:p>
    <w:p>
      <w:r>
        <w:t>integration of corporate strategy sustainability which summarize</w:t>
      </w:r>
    </w:p>
    <w:p>
      <w:r>
        <w:t>theme of conference which circular address appropriate</w:t>
      </w:r>
    </w:p>
    <w:p>
      <w:r>
        <w:t>towards circular</w:t>
      </w:r>
    </w:p>
    <w:p>
      <w:r>
        <w:t>sustainability transformation creation of stakeholder value performance assessment</w:t>
      </w:r>
    </w:p>
    <w:p>
      <w:r>
        <w:t>incorporate concept of scalability sustainability design business model</w:t>
      </w:r>
    </w:p>
    <w:p>
      <w:r>
        <w:t>increase ability to meet sustainability orient</w:t>
      </w:r>
    </w:p>
    <w:p>
      <w:r>
        <w:t>model for sustainability organization environment pp</w:t>
      </w:r>
    </w:p>
    <w:p>
      <w:r>
        <w:t>circular which have find to usually prioritise economic</w:t>
      </w:r>
    </w:p>
    <w:p>
      <w:r>
        <w:t>transition toward sustainability paradigm de since control</w:t>
      </w:r>
    </w:p>
    <w:p>
      <w:r>
        <w:t>business sustainability single most effective way to ensure longstanding success fedeli</w:t>
      </w:r>
    </w:p>
    <w:p>
      <w:r>
        <w:t>corporation government such as sustainability development social welfare maximal</w:t>
      </w:r>
    </w:p>
    <w:p>
      <w:r>
        <w:t>new role for business sustainability transition journal of</w:t>
      </w:r>
    </w:p>
    <w:p>
      <w:r>
        <w:t>business model define as way of do</w:t>
      </w:r>
    </w:p>
    <w:p>
      <w:r>
        <w:t>circular foster work integration of vulnerable group of people focus socially</w:t>
      </w:r>
    </w:p>
    <w:p>
      <w:r>
        <w:t>resource energy efficiency concept like circular optimize packaging</w:t>
      </w:r>
    </w:p>
    <w:p>
      <w:r>
        <w:t>circular require broad more inclusive supply chain not only also</w:t>
      </w:r>
    </w:p>
    <w:p>
      <w:r>
        <w:t>value of sustainability social responsibility since company</w:t>
      </w:r>
    </w:p>
    <w:p>
      <w:r>
        <w:t>sustainability coevolutionary analysis of sustainable entrepreneurship</w:t>
      </w:r>
    </w:p>
    <w:p>
      <w:r>
        <w:t>project sustainability open steel to new possible business</w:t>
      </w:r>
    </w:p>
    <w:p>
      <w:r>
        <w:t>valorisation positively relate to opportunity for implement sustainability</w:t>
      </w:r>
    </w:p>
    <w:p>
      <w:r>
        <w:t>sustainability of circular practice perspective from</w:t>
      </w:r>
    </w:p>
    <w:p>
      <w:r>
        <w:t>even though company define themselves as bioand circular actor</w:t>
      </w:r>
    </w:p>
    <w:p>
      <w:r>
        <w:t>circular organic waste ecological transition material flow analysis</w:t>
      </w:r>
    </w:p>
    <w:p>
      <w:r>
        <w:t>future organizational management research circular</w:t>
      </w:r>
    </w:p>
    <w:p>
      <w:r>
        <w:t>article introduce dynamic circular economydriven business model</w:t>
      </w:r>
    </w:p>
    <w:p>
      <w:r>
        <w:t>idea of sustainability address longstanding debate concern interaction</w:t>
      </w:r>
    </w:p>
    <w:p>
      <w:r>
        <w:t>sustainability metric for use life cycle assessment of biobase product resource efficiency</w:t>
      </w:r>
    </w:p>
    <w:p>
      <w:r>
        <w:t>chair for corporate sustainability</w:t>
      </w:r>
    </w:p>
    <w:p>
      <w:r>
        <w:t>k circular interdisciplinary exploration of</w:t>
      </w:r>
    </w:p>
    <w:p>
      <w:r>
        <w:t>way of frame both circular see</w:t>
      </w:r>
    </w:p>
    <w:p>
      <w:r>
        <w:t>develop business model for sustainability mean to conceptualise transform</w:t>
      </w:r>
    </w:p>
    <w:p>
      <w:r>
        <w:t>sustainability business model consumer behavior</w:t>
      </w:r>
    </w:p>
    <w:p>
      <w:r>
        <w:t>s from sustainability to thrivability novel framework for</w:t>
      </w:r>
    </w:p>
    <w:p>
      <w:r>
        <w:t>what success failure case of experimentation report sustainability</w:t>
      </w:r>
    </w:p>
    <w:p>
      <w:r>
        <w:t>although not possible to assess actual sustainability outcome of project fund</w:t>
      </w:r>
    </w:p>
    <w:p>
      <w:r>
        <w:t>circular business model construction helix</w:t>
      </w:r>
    </w:p>
    <w:p>
      <w:r>
        <w:t>some measure of sustainability implementation have propose corporate social</w:t>
      </w:r>
    </w:p>
    <w:p>
      <w:r>
        <w:t>instrumental integrative logic business sustainability of business</w:t>
      </w:r>
    </w:p>
    <w:p>
      <w:r>
        <w:t>circular organization search for business model aim for</w:t>
      </w:r>
    </w:p>
    <w:p>
      <w:r>
        <w:t>green taxonomy social taxonomy sustainable business model sustainability climate change</w:t>
      </w:r>
    </w:p>
    <w:p>
      <w:r>
        <w:t>evaluate sustainability impact of share use input</w:t>
      </w:r>
    </w:p>
    <w:p>
      <w:r>
        <w:t>conceptualize sustainability business model organization</w:t>
      </w:r>
    </w:p>
    <w:p>
      <w:r>
        <w:t>capability for sustainability to achieve current level</w:t>
      </w:r>
    </w:p>
    <w:p>
      <w:r>
        <w:t>international researcher have compare sustainability management</w:t>
      </w:r>
    </w:p>
    <w:p>
      <w:r>
        <w:t>operate circular require not only proper management of raw</w:t>
      </w:r>
    </w:p>
    <w:p>
      <w:r>
        <w:t>implementation of circular business model small medium</w:t>
      </w:r>
    </w:p>
    <w:p>
      <w:r>
        <w:t>towards state of unsustainability as consequence of constant demand for new regularly change</w:t>
      </w:r>
    </w:p>
    <w:p>
      <w:r>
        <w:t>voluntary sustainability report</w:t>
      </w:r>
    </w:p>
    <w:p>
      <w:r>
        <w:t>circular business model as well as literature collaborative</w:t>
      </w:r>
    </w:p>
    <w:p>
      <w:r>
        <w:t>m rashid towards circular implementation comprehensive review context</w:t>
      </w:r>
    </w:p>
    <w:p>
      <w:r>
        <w:t>sustainability management to develop sustainable organization journal of</w:t>
      </w:r>
    </w:p>
    <w:p>
      <w:r>
        <w:t>sustainability each of its three dimensionseconomic environmental socialsimultaneously</w:t>
      </w:r>
    </w:p>
    <w:p>
      <w:r>
        <w:t>s wagner m sustainable entrepreneurship sustainability innovation category</w:t>
      </w:r>
    </w:p>
    <w:p>
      <w:r>
        <w:t>influence sustainability</w:t>
      </w:r>
    </w:p>
    <w:p>
      <w:r>
        <w:t>greenwashe good case practice use circular cradle to cradle case study</w:t>
      </w:r>
    </w:p>
    <w:p>
      <w:r>
        <w:t>of broad more strategic approach to design to help open up current sustainabilityas</w:t>
      </w:r>
    </w:p>
    <w:p>
      <w:r>
        <w:t>model innovation for sustainability performance</w:t>
      </w:r>
    </w:p>
    <w:p>
      <w:r>
        <w:t>s bocken review typology of circular</w:t>
      </w:r>
    </w:p>
    <w:p>
      <w:r>
        <w:t>of business economic</w:t>
      </w:r>
    </w:p>
    <w:p>
      <w:r>
        <w:t>sustainability dimension for example anticorruption construct treat as</w:t>
      </w:r>
    </w:p>
    <w:p>
      <w:r>
        <w:t>figure classification of circular business model image source</w:t>
      </w:r>
    </w:p>
    <w:p>
      <w:r>
        <w:t>knowledge use of sustainability management tool as well as question aim</w:t>
      </w:r>
    </w:p>
    <w:p>
      <w:r>
        <w:t>textile wastewater sustainable business model circular wastewater treatment</w:t>
      </w:r>
    </w:p>
    <w:p>
      <w:r>
        <w:t>sustainability transition become interesting issue to discuss consider its</w:t>
      </w:r>
    </w:p>
    <w:p>
      <w:r>
        <w:t>consider themselves as both bioeconomy circular firm for more</w:t>
      </w:r>
    </w:p>
    <w:p>
      <w:r>
        <w:t>consumption as portray finnish news medium</w:t>
      </w:r>
    </w:p>
    <w:p>
      <w:r>
        <w:t>purpose such as macrolevel sustainability transformation of</w:t>
      </w:r>
    </w:p>
    <w:p>
      <w:r>
        <w:t>circular circularity gap report available from httpswwwcircularity</w:t>
      </w:r>
    </w:p>
    <w:p>
      <w:r>
        <w:t>emerge rubric of business model for sustainability schaltegger hansen</w:t>
      </w:r>
    </w:p>
    <w:p>
      <w:r>
        <w:t>circular business</w:t>
      </w:r>
    </w:p>
    <w:p>
      <w:r>
        <w:t>have to change communication towards sustainability provide some new opportunity</w:t>
      </w:r>
    </w:p>
    <w:p>
      <w:r>
        <w:t>to exemplify opportunity for embrace circular business model</w:t>
      </w:r>
    </w:p>
    <w:p>
      <w:r>
        <w:t>development customer experience increase sustainability cbms transparency of service life</w:t>
      </w:r>
    </w:p>
    <w:p>
      <w:r>
        <w:t>relational leadership for strategic sustainability practice capability</w:t>
      </w:r>
    </w:p>
    <w:p>
      <w:r>
        <w:t>standardize framework to measure cs often different term use such as sustainability</w:t>
      </w:r>
    </w:p>
    <w:p>
      <w:r>
        <w:t>next level special issue circular journal of industrial ecology</w:t>
      </w:r>
    </w:p>
    <w:p>
      <w:r>
        <w:t>model for sustainability solution ecosystem need to comprise different form of</w:t>
      </w:r>
    </w:p>
    <w:p>
      <w:r>
        <w:t>sustainability assessment find weekly blog</w:t>
      </w:r>
    </w:p>
    <w:p>
      <w:r>
        <w:t>transition of business model towards business model for sustainability insight from four</w:t>
      </w:r>
    </w:p>
    <w:p>
      <w:r>
        <w:t>society view circular native business strategy</w:t>
      </w:r>
    </w:p>
    <w:p>
      <w:r>
        <w:t>sustainability model conclude</w:t>
      </w:r>
    </w:p>
    <w:p>
      <w:r>
        <w:t>jaboski scalability of sustainable business model organization sustainability</w:t>
      </w:r>
    </w:p>
    <w:p>
      <w:r>
        <w:t>while aspect relate to circular principle such as product takeback reuse</w:t>
      </w:r>
    </w:p>
    <w:p>
      <w:r>
        <w:t>furthermore article draw sustainability transition system theory which have</w:t>
      </w:r>
    </w:p>
    <w:p>
      <w:r>
        <w:t>aim to reach some sustainability level adjust business model to serve</w:t>
      </w:r>
    </w:p>
    <w:p>
      <w:r>
        <w:t>wood material base multistory solution address sustainability any other than very</w:t>
      </w:r>
    </w:p>
    <w:p>
      <w:r>
        <w:t>circular business model require extend understanding of customer where</w:t>
      </w:r>
    </w:p>
    <w:p>
      <w:r>
        <w:t>review to develop sustainable business model of</w:t>
      </w:r>
    </w:p>
    <w:p>
      <w:r>
        <w:t>sustainability assessment approach pilot author demonstrate possibility of</w:t>
      </w:r>
    </w:p>
    <w:p>
      <w:r>
        <w:t>application of ecolabel some of interview company apply circular principle</w:t>
      </w:r>
    </w:p>
    <w:p>
      <w:r>
        <w:t>proactively avoid such break point view value creation capture of sustainability</w:t>
      </w:r>
    </w:p>
    <w:p>
      <w:r>
        <w:t>certification zalando use online platform have create half of</w:t>
      </w:r>
    </w:p>
    <w:p>
      <w:r>
        <w:t>relevance integration of sustainability management sense both business</w:t>
      </w:r>
    </w:p>
    <w:p>
      <w:r>
        <w:t>fail to create net positive environmental impact from circular business model inhibit</w:t>
      </w:r>
    </w:p>
    <w:p>
      <w:r>
        <w:t>aa schrack d sustainability report management controla systematic</w:t>
      </w:r>
    </w:p>
    <w:p>
      <w:r>
        <w:t>give accelerate block effect context of sustainability</w:t>
      </w:r>
    </w:p>
    <w:p>
      <w:r>
        <w:t>circular economys several definition derive from associate concept such</w:t>
      </w:r>
    </w:p>
    <w:p>
      <w:r>
        <w:t>actor of nonprofit organization sustainability orientation motivate to change</w:t>
      </w:r>
    </w:p>
    <w:p>
      <w:r>
        <w:t>corporate sustainability also take consideration to define item</w:t>
      </w:r>
    </w:p>
    <w:p>
      <w:r>
        <w:t>eg circular business model new focus of research walker</w:t>
      </w:r>
    </w:p>
    <w:p>
      <w:r>
        <w:t>goal of maximise sustainability benefit process essential to address</w:t>
      </w:r>
    </w:p>
    <w:p>
      <w:r>
        <w:t>innovation crucial for sustainable organisational development therefore high sustainability of</w:t>
      </w:r>
    </w:p>
    <w:p>
      <w:r>
        <w:t>consequently spt have become promise lens for investigate sustainability</w:t>
      </w:r>
    </w:p>
    <w:p>
      <w:r>
        <w:t>local sme who incorporate sustainability value core business model</w:t>
      </w:r>
    </w:p>
    <w:p>
      <w:r>
        <w:t>transition to circular additionally identify challenge</w:t>
      </w:r>
    </w:p>
    <w:p>
      <w:r>
        <w:t>sustainability transition loorbach furthermore</w:t>
      </w:r>
    </w:p>
    <w:p>
      <w:r>
        <w:t>since concept of circular often see as too short oneside eg friant</w:t>
      </w:r>
    </w:p>
    <w:p>
      <w:r>
        <w:t>innovation for sustainability towards unified perspective for</w:t>
      </w:r>
    </w:p>
    <w:p>
      <w:r>
        <w:t>require new source approach to address</w:t>
      </w:r>
    </w:p>
    <w:p>
      <w:r>
        <w:t>circular business model different ferasso et help to better</w:t>
      </w:r>
    </w:p>
    <w:p>
      <w:r>
        <w:t>civil society circular transition business strategy environment online</w:t>
      </w:r>
    </w:p>
    <w:p>
      <w:r>
        <w:t>which good practice term of assess manage sustainability performance</w:t>
      </w:r>
    </w:p>
    <w:p>
      <w:r>
        <w:t>outreach activity draw from strategic management literature sustainability</w:t>
      </w:r>
    </w:p>
    <w:p>
      <w:r>
        <w:t>towards circular economic business</w:t>
      </w:r>
    </w:p>
    <w:p>
      <w:r>
        <w:t>review sustainability</w:t>
      </w:r>
    </w:p>
    <w:p>
      <w:r>
        <w:t>business empirical analysis of possible mediator sustainability</w:t>
      </w:r>
    </w:p>
    <w:p>
      <w:r>
        <w:t>sustainability accounting management policy journal vol no</w:t>
      </w:r>
    </w:p>
    <w:p>
      <w:r>
        <w:t>technological innovation represent major step towards sustainability</w:t>
      </w:r>
    </w:p>
    <w:p>
      <w:r>
        <w:t>how sustainable cbms across different when adopt sd as sustainability assessment</w:t>
      </w:r>
    </w:p>
    <w:p>
      <w:r>
        <w:t>framework for enable circular business model</w:t>
      </w:r>
    </w:p>
    <w:p>
      <w:r>
        <w:t>highlight grow urgency of sustainability transition</w:t>
      </w:r>
    </w:p>
    <w:p>
      <w:r>
        <w:t>corporate sustainability strategy</w:t>
      </w:r>
    </w:p>
    <w:p>
      <w:r>
        <w:t>do business imply make sustainabilityoriente decision</w:t>
      </w:r>
    </w:p>
    <w:p>
      <w:r>
        <w:t>specific innovation trajectory towards sustainability bröring et indeed innovation</w:t>
      </w:r>
    </w:p>
    <w:p>
      <w:r>
        <w:t>to foster circular territory discuss support offer</w:t>
      </w:r>
    </w:p>
    <w:p>
      <w:r>
        <w:t>conceptualize sustainability business</w:t>
      </w:r>
    </w:p>
    <w:p>
      <w:r>
        <w:t>circular ecosystem typology</w:t>
      </w:r>
    </w:p>
    <w:p>
      <w:r>
        <w:t>as regenerative circular business model require broad perspective than</w:t>
      </w:r>
    </w:p>
    <w:p>
      <w:r>
        <w:t>barrier to new business model innovation context of circular literature</w:t>
      </w:r>
    </w:p>
    <w:p>
      <w:r>
        <w:t>m pathway for extend producer responsibility road to circular white</w:t>
      </w:r>
    </w:p>
    <w:p>
      <w:r>
        <w:t>pathway to environmental sustainability methodology</w:t>
      </w:r>
    </w:p>
    <w:p>
      <w:r>
        <w:t>more sustainability have significantly increase share of decentralize</w:t>
      </w:r>
    </w:p>
    <w:p>
      <w:r>
        <w:t>zhu blockchain circular potential tension</w:t>
      </w:r>
    </w:p>
    <w:p>
      <w:r>
        <w:t>advisor to international initiative tackle sustainability challenge</w:t>
      </w:r>
    </w:p>
    <w:p>
      <w:r>
        <w:t>therefore form of value align to circularity sustainability core of value</w:t>
      </w:r>
    </w:p>
    <w:p>
      <w:r>
        <w:t>business manager circular business model typically</w:t>
      </w:r>
    </w:p>
    <w:p>
      <w:r>
        <w:t>of management for global sustainability</w:t>
      </w:r>
    </w:p>
    <w:p>
      <w:r>
        <w:t>sustainability climate change of school</w:t>
      </w:r>
    </w:p>
    <w:p>
      <w:r>
        <w:t>corporate sustainability performance of enterprise alongside business</w:t>
      </w:r>
    </w:p>
    <w:p>
      <w:r>
        <w:t>barrier to circular derive from two literature review nine relevant barrier</w:t>
      </w:r>
    </w:p>
    <w:p>
      <w:r>
        <w:t>company financial capital type cover sustainability activity</w:t>
      </w:r>
    </w:p>
    <w:p>
      <w:r>
        <w:t>social entrepreneurship often perceive as panacea for complex sustainability issue</w:t>
      </w:r>
    </w:p>
    <w:p>
      <w:r>
        <w:t>company perspective to sustainability</w:t>
      </w:r>
    </w:p>
    <w:p>
      <w:r>
        <w:t>implementation of wastetoenergy supply chain for circular system</w:t>
      </w:r>
    </w:p>
    <w:p>
      <w:r>
        <w:t>innovation extend understanding of business model for sustainability as</w:t>
      </w:r>
    </w:p>
    <w:p>
      <w:r>
        <w:t>categorisation of innovation base frugality sustainability realise sale</w:t>
      </w:r>
    </w:p>
    <w:p>
      <w:r>
        <w:t>s model for sustainability origin present</w:t>
      </w:r>
    </w:p>
    <w:p>
      <w:r>
        <w:t>ecological sustainability base find select three team</w:t>
      </w:r>
    </w:p>
    <w:p>
      <w:r>
        <w:t>m s determinant of consumer demand for circular</w:t>
      </w:r>
    </w:p>
    <w:p>
      <w:r>
        <w:t>to develop sustainable business model of clean production</w:t>
      </w:r>
    </w:p>
    <w:p>
      <w:r>
        <w:t>sustainability coevolutionary analysis of sustainable entrepreneurship</w:t>
      </w:r>
    </w:p>
    <w:p>
      <w:r>
        <w:t>aspect of sustainability startup clean connect</w:t>
      </w:r>
    </w:p>
    <w:p>
      <w:r>
        <w:t>research examine circular concept its assumption</w:t>
      </w:r>
    </w:p>
    <w:p>
      <w:r>
        <w:t>circular one of promising perspective offer innovative</w:t>
      </w:r>
    </w:p>
    <w:p>
      <w:r>
        <w:t>development customer relationship life cycle sustainability appear more recently there</w:t>
      </w:r>
    </w:p>
    <w:p>
      <w:r>
        <w:t>backcaste for sustainability introduction to</w:t>
      </w:r>
    </w:p>
    <w:p>
      <w:r>
        <w:t>nbm take essential role sustainability transition</w:t>
      </w:r>
    </w:p>
    <w:p>
      <w:r>
        <w:t>innovation for sustainability towards unified perspective for creation of sustainable</w:t>
      </w:r>
    </w:p>
    <w:p>
      <w:r>
        <w:t>role of business model innovation for corporate sustainability</w:t>
      </w:r>
    </w:p>
    <w:p>
      <w:r>
        <w:t>point transition to circular some partner have great idea sprout</w:t>
      </w:r>
    </w:p>
    <w:p>
      <w:r>
        <w:t>towards sustainable social circular business model</w:t>
      </w:r>
    </w:p>
    <w:p>
      <w:r>
        <w:t>sustainability review of approach of clean production online</w:t>
      </w:r>
    </w:p>
    <w:p>
      <w:r>
        <w:t>repair café resourcebase local network proximity circular</w:t>
      </w:r>
    </w:p>
    <w:p>
      <w:r>
        <w:t>m sustainability assessment of use</w:t>
      </w:r>
    </w:p>
    <w:p>
      <w:r>
        <w:t>for inclusion of sustainability need to demonstrate</w:t>
      </w:r>
    </w:p>
    <w:p>
      <w:r>
        <w:t>business from sustainability cost organization realize new opportunity</w:t>
      </w:r>
    </w:p>
    <w:p>
      <w:r>
        <w:t>sustainability other area of initially not major concern</w:t>
      </w:r>
    </w:p>
    <w:p>
      <w:r>
        <w:t>model for sustainability impact</w:t>
      </w:r>
    </w:p>
    <w:p>
      <w:r>
        <w:t>of novel circular business model within circular sprint design thinkingbase innovation</w:t>
      </w:r>
    </w:p>
    <w:p>
      <w:r>
        <w:t>not explicitly declare itself to orient to sustainability nor do attempt to</w:t>
      </w:r>
    </w:p>
    <w:p>
      <w:r>
        <w:t>breuer fichter I sustainability</w:t>
      </w:r>
    </w:p>
    <w:p>
      <w:r>
        <w:t>why how to compete sustainability</w:t>
      </w:r>
    </w:p>
    <w:p>
      <w:r>
        <w:t>of of</w:t>
      </w:r>
    </w:p>
    <w:p>
      <w:r>
        <w:t>towards circular vol economic business rationale</w:t>
      </w:r>
    </w:p>
    <w:p>
      <w:r>
        <w:t>to regenerative circular focus close resource loop recovery</w:t>
      </w:r>
    </w:p>
    <w:p>
      <w:r>
        <w:t>circular few obstacle consider first technological</w:t>
      </w:r>
    </w:p>
    <w:p>
      <w:r>
        <w:t>of of innovation sustainability research</w:t>
      </w:r>
    </w:p>
    <w:p>
      <w:r>
        <w:t>unlock sustainability circularity two of current societal challenge which</w:t>
      </w:r>
    </w:p>
    <w:p>
      <w:r>
        <w:t>contribute to realization of circular</w:t>
      </w:r>
    </w:p>
    <w:p>
      <w:r>
        <w:t>p towards circular how business model innovation</w:t>
      </w:r>
    </w:p>
    <w:p>
      <w:r>
        <w:t>circular journal of clean production</w:t>
      </w:r>
    </w:p>
    <w:p>
      <w:r>
        <w:t>of sustainability aspect early developmental phase of startup bms base</w:t>
      </w:r>
    </w:p>
    <w:p>
      <w:r>
        <w:t>develop circular business model what policy evolution behavioral</w:t>
      </w:r>
    </w:p>
    <w:p>
      <w:r>
        <w:t>sustainability for energy intensive manufacturer research go</w:t>
      </w:r>
    </w:p>
    <w:p>
      <w:r>
        <w:t>holistic structure for sustainability assessment cbms innovation customer employee</w:t>
      </w:r>
    </w:p>
    <w:p>
      <w:r>
        <w:t>example one of characteristic of circular waste do not exist</w:t>
      </w:r>
    </w:p>
    <w:p>
      <w:r>
        <w:t>opportunity mechanism to implement circular model</w:t>
      </w:r>
    </w:p>
    <w:p>
      <w:r>
        <w:t>s case for sustainability</w:t>
      </w:r>
    </w:p>
    <w:p>
      <w:r>
        <w:t>typology from businessasusual to true business sustainability organization</w:t>
      </w:r>
    </w:p>
    <w:p>
      <w:r>
        <w:t>implementation of circular initiative meso level have</w:t>
      </w:r>
    </w:p>
    <w:p>
      <w:r>
        <w:t>increase ability to meet sustainability orient</w:t>
      </w:r>
    </w:p>
    <w:p>
      <w:r>
        <w:t>for reduce food waste</w:t>
      </w:r>
    </w:p>
    <w:p>
      <w:r>
        <w:t>quest towards sustainability business model innovation bmi amit</w:t>
      </w:r>
    </w:p>
    <w:p>
      <w:r>
        <w:t>rauter strategic perspective of corporate sustainability management to develop</w:t>
      </w:r>
    </w:p>
    <w:p>
      <w:r>
        <w:t>for sustainability knowledge collaboration learning for sustainable</w:t>
      </w:r>
    </w:p>
    <w:p>
      <w:r>
        <w:t>label use towards circular which have question previous research</w:t>
      </w:r>
    </w:p>
    <w:p>
      <w:r>
        <w:t>recently bm for sustainability receive more attention from academic</w:t>
      </w:r>
    </w:p>
    <w:p>
      <w:r>
        <w:t>theoretical to practical industrial sustainability as part of novel sbm approach</w:t>
      </w:r>
    </w:p>
    <w:p>
      <w:r>
        <w:t>politicise issue of sustainability valueactor matrix figure where</w:t>
      </w:r>
    </w:p>
    <w:p>
      <w:r>
        <w:t>sustainable business of clean production</w:t>
      </w:r>
    </w:p>
    <w:p>
      <w:r>
        <w:t>sustainability delicate balance act for entrepreneur make more</w:t>
      </w:r>
    </w:p>
    <w:p>
      <w:r>
        <w:t>sustainability management process concrete business theme help company</w:t>
      </w:r>
    </w:p>
    <w:p>
      <w:r>
        <w:t>circular business transformation entrepreneurial ecosystem as well as provide</w:t>
      </w:r>
    </w:p>
    <w:p>
      <w:r>
        <w:t>generic template for business model for sustainability centre for sustainability management</w:t>
      </w:r>
    </w:p>
    <w:p>
      <w:r>
        <w:t>sustainable product portfolio service its three intend sustainability</w:t>
      </w:r>
    </w:p>
    <w:p>
      <w:r>
        <w:t>journey towards sustainability shift from siloe comfortable business as</w:t>
      </w:r>
    </w:p>
    <w:p>
      <w:r>
        <w:t>meaning for sustainability do believe sustainability multidimensional concept</w:t>
      </w:r>
    </w:p>
    <w:p>
      <w:r>
        <w:t>time of crisis foremost pisoni therefore sustainability objective not</w:t>
      </w:r>
    </w:p>
    <w:p>
      <w:r>
        <w:t>model value creation for sustainability</w:t>
      </w:r>
    </w:p>
    <w:p>
      <w:r>
        <w:t>sustainability of business model sustainable production consumption pp</w:t>
      </w:r>
    </w:p>
    <w:p>
      <w:r>
        <w:t>recent year sustainability have begin to acquire significant prominence fashion</w:t>
      </w:r>
    </w:p>
    <w:p>
      <w:r>
        <w:t>business model corporate sustainability performance impact whilst</w:t>
      </w:r>
    </w:p>
    <w:p>
      <w:r>
        <w:t>goal of total sustainability</w:t>
      </w:r>
    </w:p>
    <w:p>
      <w:r>
        <w:t>aspect of sustainability startup mady pure provide</w:t>
      </w:r>
    </w:p>
    <w:p>
      <w:r>
        <w:t>empower financial decision make circular</w:t>
      </w:r>
    </w:p>
    <w:p>
      <w:r>
        <w:t>system regard circular have widely research for example</w:t>
      </w:r>
    </w:p>
    <w:p>
      <w:r>
        <w:t>actor engagement for implementation of circular solution chemical sector new</w:t>
      </w:r>
    </w:p>
    <w:p>
      <w:r>
        <w:t>transfer of asset ownership directly party participate circular while</w:t>
      </w:r>
    </w:p>
    <w:p>
      <w:r>
        <w:t>creativity innovation other approach to sustainability challenge journal of</w:t>
      </w:r>
    </w:p>
    <w:p>
      <w:r>
        <w:t>mcaloone tc business model innovation for circular</w:t>
      </w:r>
    </w:p>
    <w:p>
      <w:r>
        <w:t>joint research programme transformation to sustainability which co</w:t>
      </w:r>
    </w:p>
    <w:p>
      <w:r>
        <w:t>design set of sustainability indicator corporate</w:t>
      </w:r>
    </w:p>
    <w:p>
      <w:r>
        <w:t>of innovation sustainability report</w:t>
      </w:r>
    </w:p>
    <w:p>
      <w:r>
        <w:t>enable firm to achieve longterm social environmental sustainability boon</w:t>
      </w:r>
    </w:p>
    <w:p>
      <w:r>
        <w:t>to improvement environmental social sustainability reduction primary resource</w:t>
      </w:r>
    </w:p>
    <w:p>
      <w:r>
        <w:t>machine learn big datum analysis support environmental sustainability energy efficiency</w:t>
      </w:r>
    </w:p>
    <w:p>
      <w:r>
        <w:t>proposition format sustainable sustainability to well explain term use first</w:t>
      </w:r>
    </w:p>
    <w:p>
      <w:r>
        <w:t>circular rapid review of of clean production</w:t>
      </w:r>
    </w:p>
    <w:p>
      <w:r>
        <w:t>lahti t wincent theoretical review of circular value</w:t>
      </w:r>
    </w:p>
    <w:p>
      <w:r>
        <w:t>problematic to invent own sustainability label sæhl kristensen andersen</w:t>
      </w:r>
    </w:p>
    <w:p>
      <w:r>
        <w:t>investigate circular business model adopt housing</w:t>
      </w:r>
    </w:p>
    <w:p>
      <w:r>
        <w:t>dimension of sustainable business model role for sustainability</w:t>
      </w:r>
    </w:p>
    <w:p>
      <w:r>
        <w:t>for sustainability base</w:t>
      </w:r>
    </w:p>
    <w:p>
      <w:r>
        <w:t>empirical insight from field of business model innovation circular</w:t>
      </w:r>
    </w:p>
    <w:p>
      <w:r>
        <w:t>integration of circular supply chain management have term circular supply</w:t>
      </w:r>
    </w:p>
    <w:p>
      <w:r>
        <w:t>sustainability coevolutionary analysis of sustainable entrepreneurship</w:t>
      </w:r>
    </w:p>
    <w:p>
      <w:r>
        <w:t>sustainability assessment framework for share business</w:t>
      </w:r>
    </w:p>
    <w:p>
      <w:r>
        <w:t>for sustainability of social entrepreneurship for society benefit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